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flood</w:t>
      </w:r>
    </w:p>
    <w:p>
      <w:pPr>
        <w:pStyle w:val="ListBullet"/>
      </w:pPr>
      <w:r>
        <w:t>Govt hikes compensation amount for flood victims.</w:t>
      </w:r>
    </w:p>
    <w:p>
      <w:pPr>
        <w:pStyle w:val="ListBullet"/>
      </w:pPr>
      <w:r>
        <w:t>Bihar Faces Grim Flood Situation, 12.67 Lakh People Affected Across 12 Districts Chief Minister Nitish Kumar had on Saturday visited a relief camp for flood-hit people in Hajipur.</w:t>
      </w:r>
    </w:p>
    <w:p>
      <w:pPr>
        <w:pStyle w:val="ListBullet"/>
      </w:pPr>
      <w:r>
        <w:t>Flooding cuts off islanders living along India's Ganges River</w:t>
      </w:r>
    </w:p>
    <w:p>
      <w:pPr>
        <w:pStyle w:val="ListBullet"/>
      </w:pPr>
      <w:r>
        <w:t>Islanders are cut off from the mainland as rising water in the Ganges river floods roads.</w:t>
      </w:r>
    </w:p>
    <w:p>
      <w:pPr>
        <w:pStyle w:val="ListBullet"/>
      </w:pPr>
      <w:r>
        <w:t>Telugu star Mahesh Babu meets Telangana CM, hands over cheque of Rs 50 lakh for flood relief.</w:t>
      </w:r>
    </w:p>
    <w:p>
      <w:pPr>
        <w:pStyle w:val="ListBullet"/>
      </w:pPr>
      <w:r>
        <w:t>Lack of river management a key reason for floods in Krishna: Expert</w:t>
      </w:r>
    </w:p>
    <w:p>
      <w:pPr>
        <w:pStyle w:val="ListBullet"/>
      </w:pPr>
      <w:r>
        <w:t>Lower pressure built up over the Bay of Bengal, besides a land-based cyclone.</w:t>
      </w:r>
    </w:p>
    <w:p>
      <w:pPr>
        <w:pStyle w:val="ListBullet"/>
      </w:pPr>
      <w:r>
        <w:t>Gujarat floods: Swift relief operations, over Rs 20 crore in aid for victims, says Jamnagar collector.</w:t>
      </w:r>
    </w:p>
    <w:p>
      <w:pPr>
        <w:pStyle w:val="ListBullet"/>
      </w:pPr>
      <w:r>
        <w:t>A new White Revolution in dairy sector: Where India stands, where it aims to be</w:t>
      </w:r>
    </w:p>
    <w:p>
      <w:pPr>
        <w:pStyle w:val="ListBullet"/>
      </w:pPr>
      <w:r>
        <w:t>The idea of White Revolution 2.0 revolves around cooperative societies, which were also the bedrock of Operation Flood.</w:t>
      </w:r>
    </w:p>
    <w:p>
      <w:pPr>
        <w:pStyle w:val="ListBullet"/>
      </w:pPr>
      <w:r>
        <w:t>A probe panel’s report has lifted the veil on widespread sex abuse in the industry, with more allegations emerging too.</w:t>
      </w:r>
    </w:p>
    <w:p>
      <w:pPr>
        <w:pStyle w:val="ListBullet"/>
      </w:pPr>
      <w:r>
        <w:t>Chess Olympiad 2024 Hit By Budapest Floods? Latest Update As India Face China In Round 7 Susan Polgar, one of the most celebrated chess players in the world, took to her social media and reported heavy floods.</w:t>
      </w:r>
    </w:p>
    <w:p>
      <w:pPr>
        <w:pStyle w:val="ListBullet"/>
      </w:pPr>
      <w:r>
        <w:t>Many Indian states have yet to implement flood zoning, contributing to repeated disasters</w:t>
      </w:r>
    </w:p>
    <w:p>
      <w:pPr>
        <w:pStyle w:val="ListBullet"/>
      </w:pPr>
      <w:r>
        <w:t>70 per cent of India's annual rainfall is between June and September.</w:t>
      </w:r>
    </w:p>
    <w:p>
      <w:pPr>
        <w:pStyle w:val="ListBullet"/>
      </w:pPr>
      <w:r>
        <w:t>India extends $100,000 aid to flood-hit Laos</w:t>
      </w:r>
    </w:p>
    <w:p>
      <w:pPr>
        <w:pStyle w:val="ListBullet"/>
      </w:pPr>
      <w:r>
        <w:t>The government of India has offered emergency humanitarian assistance.</w:t>
      </w:r>
    </w:p>
    <w:p>
      <w:pPr>
        <w:pStyle w:val="ListBullet"/>
      </w:pPr>
      <w:r>
        <w:t>Whales flood To New Dogecoin Meme To Lock In Big Gains And Free Airdrop</w:t>
      </w:r>
    </w:p>
    <w:p>
      <w:pPr>
        <w:pStyle w:val="ListBullet"/>
      </w:pPr>
      <w:r>
        <w:t>Doge2014 is one of the meme coins they have their eye on.</w:t>
      </w:r>
    </w:p>
    <w:p>
      <w:pPr>
        <w:pStyle w:val="ListBullet"/>
      </w:pPr>
      <w:r>
        <w:t>Akshaya Patra Foundation provided essential food support during the Andhra Pradesh floods</w:t>
      </w:r>
    </w:p>
    <w:p>
      <w:pPr>
        <w:pStyle w:val="ListBullet"/>
      </w:pPr>
      <w:r>
        <w:t>With advanced kitchen facilities, they fed up to 3.3 lakh people</w:t>
      </w:r>
    </w:p>
    <w:p>
      <w:pPr>
        <w:pStyle w:val="ListBullet"/>
      </w:pPr>
      <w:r>
        <w:t>Meanwhile, the Indian Army and Navy executed critical flood relief operations.</w:t>
      </w:r>
    </w:p>
    <w:p>
      <w:pPr>
        <w:pStyle w:val="ListBullet"/>
      </w:pPr>
      <w:r>
        <w:t>How Army Is Plugging A 100-Metre Wide Breach In Flood-Hit Andhra City</w:t>
      </w:r>
    </w:p>
    <w:p>
      <w:pPr>
        <w:pStyle w:val="ListBullet"/>
      </w:pPr>
      <w:r>
        <w:t>The Indian Army is actively engaged in its Humanitarian Assistance and Disaster Relief (HADR) operations.</w:t>
      </w:r>
    </w:p>
    <w:p>
      <w:pPr>
        <w:pStyle w:val="ListBullet"/>
      </w:pPr>
      <w:r>
        <w:t>Indian Navy flood relief teams rescue over 180 personnel in Andhra Pradesh</w:t>
      </w:r>
    </w:p>
    <w:p>
      <w:pPr>
        <w:pStyle w:val="ListBullet"/>
      </w:pPr>
      <w:r>
        <w:t>Naval helicopters undertook extensive flying operations such as airdropping food packets and medical kits.</w:t>
      </w:r>
    </w:p>
    <w:p>
      <w:pPr>
        <w:pStyle w:val="ListBullet"/>
      </w:pPr>
      <w:r>
        <w:t>IAF Mobilizes for Massive Flood Relief in Andhra Pradesh</w:t>
      </w:r>
    </w:p>
    <w:p>
      <w:pPr>
        <w:pStyle w:val="ListBullet"/>
      </w:pPr>
      <w:r>
        <w:t>50,000 kg of aid was distributed, while the Chief Minister urged public cooperation.</w:t>
      </w:r>
    </w:p>
    <w:p>
      <w:pPr>
        <w:pStyle w:val="ListBullet"/>
      </w:pPr>
      <w:r>
        <w:t>IAF carried out relief operations in flood-affected areas of Andhra Pradesh's Vijayawada district on Monday.</w:t>
      </w:r>
    </w:p>
    <w:p>
      <w:pPr>
        <w:pStyle w:val="ListBullet"/>
      </w:pPr>
      <w:r>
        <w:t>Indian MSMEs losing ground as Chinese goods flood market: GTRI</w:t>
      </w:r>
    </w:p>
    <w:p>
      <w:pPr>
        <w:pStyle w:val="ListBullet"/>
      </w:pPr>
      <w:r>
        <w:t>Over 90 per cent of the umbrellas, artificial flowers, and human hair articles used in India are sourced from China.</w:t>
      </w:r>
    </w:p>
    <w:p>
      <w:pPr>
        <w:pStyle w:val="ListBullet"/>
      </w:pPr>
      <w:r>
        <w:t>Indian Army and Extra Sanitation Workers Mobilized for Gujarat Flood Relief</w:t>
      </w:r>
    </w:p>
    <w:p>
      <w:pPr>
        <w:pStyle w:val="ListBullet"/>
      </w:pPr>
      <w:r>
        <w:t>Prime Minister Modi assured full support to Chief Minister Bhupendra Patel.</w:t>
      </w:r>
    </w:p>
    <w:p>
      <w:pPr>
        <w:pStyle w:val="ListBullet"/>
      </w:pPr>
      <w:r>
        <w:t>IAF and Army Mobilize for Massive Flood Relief Operations in Gujarat</w:t>
      </w:r>
    </w:p>
    <w:p>
      <w:pPr>
        <w:pStyle w:val="ListBullet"/>
      </w:pPr>
      <w:r>
        <w:t>Over 12,000 individuals have already been rescued and rehabilitation plans are underway.</w:t>
      </w:r>
    </w:p>
    <w:p>
      <w:pPr>
        <w:pStyle w:val="ListBullet"/>
      </w:pPr>
      <w:r>
        <w:t>Tripura Calls for Central Aid Amid Flood Crisis</w:t>
      </w:r>
    </w:p>
    <w:p>
      <w:pPr>
        <w:pStyle w:val="ListBullet"/>
      </w:pPr>
      <w:r>
        <w:t>26 people have died, and significant infrastructure damage has been reported.</w:t>
      </w:r>
    </w:p>
    <w:p>
      <w:pPr>
        <w:pStyle w:val="ListBullet"/>
      </w:pPr>
      <w:r>
        <w:t>Major Peter Norman Nissen, a Canadian-American mining engineer with the British Army, invented the NISSen huts during World War I</w:t>
      </w:r>
    </w:p>
    <w:p>
      <w:pPr>
        <w:pStyle w:val="ListBullet"/>
      </w:pPr>
      <w:r>
        <w:t>Indian Army's gift to victims of the 1961 Pune flood.</w:t>
      </w:r>
    </w:p>
    <w:p>
      <w:pPr>
        <w:pStyle w:val="Heading1"/>
      </w:pPr>
      <w:r>
        <w:t>earthquake</w:t>
      </w:r>
    </w:p>
    <w:p>
      <w:pPr>
        <w:pStyle w:val="ListBullet"/>
      </w:pPr>
      <w:r>
        <w:t>Dissanayake's victory in Sri Lanka a political earthquake in India's neighbourhood</w:t>
      </w:r>
    </w:p>
    <w:p>
      <w:pPr>
        <w:pStyle w:val="ListBullet"/>
      </w:pPr>
      <w:r>
        <w:t>Marxist Anura Kumara D Nissanayake has been sworn in as the new President.</w:t>
      </w:r>
    </w:p>
    <w:p>
      <w:pPr>
        <w:pStyle w:val="ListBullet"/>
      </w:pPr>
      <w:r>
        <w:t>An earthquake of 3.3 magnitude struck Kutch in Gujarat in the morning today</w:t>
      </w:r>
    </w:p>
    <w:p>
      <w:pPr>
        <w:pStyle w:val="ListBullet"/>
      </w:pPr>
      <w:r>
        <w:t>No damage or injuries have been reported.</w:t>
      </w:r>
    </w:p>
    <w:p>
      <w:pPr>
        <w:pStyle w:val="ListBullet"/>
      </w:pPr>
      <w:r>
        <w:t>Earthquake today: 3.3 magnitude tremor hits Kutch in Gujarat; no casualty</w:t>
      </w:r>
    </w:p>
    <w:p>
      <w:pPr>
        <w:pStyle w:val="ListBullet"/>
      </w:pPr>
      <w:r>
        <w:t>It has suffered nine major earthquakes in the past 200 years, as per information.</w:t>
      </w:r>
    </w:p>
    <w:p>
      <w:pPr>
        <w:pStyle w:val="ListBullet"/>
      </w:pPr>
      <w:r>
        <w:t>5.8-magnitude earthquake rocks Pakistan, tremors felt in Delhi-NCR, other states.</w:t>
      </w:r>
    </w:p>
    <w:p>
      <w:pPr>
        <w:pStyle w:val="ListBullet"/>
      </w:pPr>
      <w:r>
        <w:t>Chandigarh Earthquake: Tremors Hit City As 5.8-Magnitude Quake Strikes Pakistan</w:t>
      </w:r>
    </w:p>
    <w:p>
      <w:pPr>
        <w:pStyle w:val="ListBullet"/>
      </w:pPr>
      <w:r>
        <w:t>Tremors from an earthquake were felt across Delhi-NCR, Uttar Pradesh, Haryana, Punjab, Jammu and</w:t>
      </w:r>
    </w:p>
    <w:p>
      <w:pPr>
        <w:pStyle w:val="ListBullet"/>
      </w:pPr>
      <w:r>
        <w:t>Earthquake today: 5.8 magnitude earthquake jolts Pakistan; Afghanistan and India also feel the tremors.</w:t>
      </w:r>
    </w:p>
    <w:p>
      <w:pPr>
        <w:pStyle w:val="ListBullet"/>
      </w:pPr>
      <w:r>
        <w:t>Earthquake of magnitude 5.8 strikes Pakistan, tremors felt in Delhi, neighbouring areas.</w:t>
      </w:r>
    </w:p>
    <w:p>
      <w:pPr>
        <w:pStyle w:val="ListBullet"/>
      </w:pPr>
      <w:r>
        <w:t>Earthquake tremors felt in Delhi-NCR, 5.8 magnitude recorded on Richter Scale Tremors were also felt in Uttar Pradesh, Rajasthan, Haryana, Punjab, and Jammu and Kashmir</w:t>
      </w:r>
    </w:p>
    <w:p>
      <w:pPr>
        <w:pStyle w:val="ListBullet"/>
      </w:pPr>
      <w:r>
        <w:t>Afghanistan</w:t>
      </w:r>
    </w:p>
    <w:p>
      <w:pPr>
        <w:pStyle w:val="ListBullet"/>
      </w:pPr>
      <w:r>
        <w:t>Earthquake in Delhi-NCR: Tremors felt after 5.8-magnitude quake rocks Pakistan</w:t>
      </w:r>
    </w:p>
    <w:p>
      <w:pPr>
        <w:pStyle w:val="ListBullet"/>
      </w:pPr>
      <w:r>
        <w:t>Several people claimed that they felt tremors in Peshawar, Islamabad and Lahore in Pakistan, and New Delhi,</w:t>
      </w:r>
    </w:p>
    <w:p>
      <w:pPr>
        <w:pStyle w:val="ListBullet"/>
      </w:pPr>
      <w:r>
        <w:t>Earthquake of 5.8 magnitude hits Pakistan; tremors felt in India and Afghanistan</w:t>
      </w:r>
    </w:p>
    <w:p>
      <w:pPr>
        <w:pStyle w:val="ListBullet"/>
      </w:pPr>
      <w:r>
        <w:t>Mild tremors were felt in Delhi and the national capital region.</w:t>
      </w:r>
    </w:p>
    <w:p>
      <w:pPr>
        <w:pStyle w:val="ListBullet"/>
      </w:pPr>
      <w:r>
        <w:t>Earthquake Tremors Felt Across Delhi-NCR After 5.8 Magnitude Quake Strikes Pakistan PM today</w:t>
      </w:r>
    </w:p>
    <w:p>
      <w:pPr>
        <w:pStyle w:val="ListBullet"/>
      </w:pPr>
      <w:r>
        <w:t>The tremors were felt across the country.</w:t>
      </w:r>
    </w:p>
    <w:p>
      <w:pPr>
        <w:pStyle w:val="ListBullet"/>
      </w:pPr>
      <w:r>
        <w:t>India aims for global peace and growth not dominance: PM Modi</w:t>
      </w:r>
    </w:p>
    <w:p>
      <w:pPr>
        <w:pStyle w:val="ListBullet"/>
      </w:pPr>
      <w:r>
        <w:t>India does not seek its dominance but wants to play a role in the prosperity of the world.</w:t>
      </w:r>
    </w:p>
    <w:p>
      <w:pPr>
        <w:pStyle w:val="ListBullet"/>
      </w:pPr>
      <w:r>
        <w:t>Indian Navy has come a long way since 2004 when an Indian Ocean earthquake triggered a major tsunami</w:t>
      </w:r>
    </w:p>
    <w:p>
      <w:pPr>
        <w:pStyle w:val="ListBullet"/>
      </w:pPr>
      <w:r>
        <w:t>It provides aid to the Indian Ocean.</w:t>
      </w:r>
    </w:p>
    <w:p>
      <w:pPr>
        <w:pStyle w:val="ListBullet"/>
      </w:pPr>
      <w:r>
        <w:t>The 17-year-old D Gukesh has bettered the record created by none other than Garry Kasparov 40 years ago.</w:t>
      </w:r>
    </w:p>
    <w:p>
      <w:pPr>
        <w:pStyle w:val="ListBullet"/>
      </w:pPr>
      <w:r>
        <w:t>'We lost almost everything': Indians in Taiwan recall moments of horror during recent earthquake</w:t>
      </w:r>
    </w:p>
    <w:p>
      <w:pPr>
        <w:pStyle w:val="ListBullet"/>
      </w:pPr>
      <w:r>
        <w:t>The earthquake had around 300 aftershocks.</w:t>
      </w:r>
    </w:p>
    <w:p>
      <w:pPr>
        <w:pStyle w:val="ListBullet"/>
      </w:pPr>
      <w:r>
        <w:t>Tremor of 4.0 magnitude hits Kutch; no casualties</w:t>
      </w:r>
    </w:p>
    <w:p>
      <w:pPr>
        <w:pStyle w:val="ListBullet"/>
      </w:pPr>
      <w:r>
        <w:t>“There are no damages or casualties reported of any sort due to the earthquake,” Kutch Collector Amit Arora said.</w:t>
      </w:r>
    </w:p>
    <w:p>
      <w:pPr>
        <w:pStyle w:val="ListBullet"/>
      </w:pPr>
      <w:r>
        <w:t>Earthquake of magnitude 6.2 hits Southwest Indian Ridge</w:t>
      </w:r>
    </w:p>
    <w:p>
      <w:pPr>
        <w:pStyle w:val="ListBullet"/>
      </w:pPr>
      <w:r>
        <w:t>National Center for Seismology: Quake was at a depth of 10 km.</w:t>
      </w:r>
    </w:p>
    <w:p>
      <w:pPr>
        <w:pStyle w:val="ListBullet"/>
      </w:pPr>
      <w:r>
        <w:t>Japan was hit by at least 21 earthquakes in a span of 90 minutes</w:t>
      </w:r>
    </w:p>
    <w:p>
      <w:pPr>
        <w:pStyle w:val="ListBullet"/>
      </w:pPr>
      <w:r>
        <w:t>The most powerful measuring 7.6 on the Richter scale.</w:t>
      </w:r>
    </w:p>
    <w:p>
      <w:pPr>
        <w:pStyle w:val="ListBullet"/>
      </w:pPr>
      <w:r>
        <w:t>6.5 magnitude earthquake shakes part of Indonesia's Papua region</w:t>
      </w:r>
    </w:p>
    <w:p>
      <w:pPr>
        <w:pStyle w:val="ListBullet"/>
      </w:pPr>
      <w:r>
        <w:t>It was the deadliest in Indonesia since a 2018 quake and tsunami in Sulawesi killed about 4,340 people.</w:t>
      </w:r>
    </w:p>
    <w:p>
      <w:pPr>
        <w:pStyle w:val="ListBullet"/>
      </w:pPr>
      <w:r>
        <w:t>Earthquake of magnitude 2.6 hits Delhi-NCR</w:t>
      </w:r>
    </w:p>
    <w:p>
      <w:pPr>
        <w:pStyle w:val="ListBullet"/>
      </w:pPr>
      <w:r>
        <w:t>The depth of the earthquake was stated to be 10 km beneath the surface.</w:t>
      </w:r>
    </w:p>
    <w:p>
      <w:pPr>
        <w:pStyle w:val="ListBullet"/>
      </w:pPr>
      <w:r>
        <w:t>Afghanistan is frequently hit by earthquakes, especially in the Hindu Kush Mountain range</w:t>
      </w:r>
    </w:p>
    <w:p>
      <w:pPr>
        <w:pStyle w:val="ListBullet"/>
      </w:pPr>
      <w:r>
        <w:t>The country lies near the junction of the Eurasian and Indian tectonic plates.</w:t>
      </w:r>
    </w:p>
    <w:p>
      <w:pPr>
        <w:pStyle w:val="ListBullet"/>
      </w:pPr>
      <w:r>
        <w:t>UPSC Essentials | Weekly news express - ASEAN-INDIA Summit, Morocco earthquake, and more : Key takeaways &amp; Points to ponder</w:t>
      </w:r>
    </w:p>
    <w:p>
      <w:pPr>
        <w:pStyle w:val="ListBullet"/>
      </w:pPr>
      <w:r>
        <w:t>Check your answers provided towards the end of the article.</w:t>
      </w:r>
    </w:p>
    <w:p>
      <w:pPr>
        <w:pStyle w:val="Heading1"/>
      </w:pPr>
      <w:r>
        <w:t>tsunami</w:t>
      </w:r>
    </w:p>
    <w:p>
      <w:pPr>
        <w:pStyle w:val="ListBullet"/>
      </w:pPr>
      <w:r>
        <w:t>Tsunami waves can reach heights of 30 to 40 meters</w:t>
      </w:r>
    </w:p>
    <w:p>
      <w:pPr>
        <w:pStyle w:val="ListBullet"/>
      </w:pPr>
      <w:r>
        <w:t>'Kallakadal' waves can reached a maximum height of 11 meters.</w:t>
      </w:r>
    </w:p>
    <w:p>
      <w:pPr>
        <w:pStyle w:val="ListBullet"/>
      </w:pPr>
      <w:r>
        <w:t>A massive glacier collapse in Greenland triggered a mega-tsunami</w:t>
      </w:r>
    </w:p>
    <w:p>
      <w:pPr>
        <w:pStyle w:val="ListBullet"/>
      </w:pPr>
      <w:r>
        <w:t>The entire planet recorded vibrations for nine straight days</w:t>
      </w:r>
    </w:p>
    <w:p>
      <w:pPr>
        <w:pStyle w:val="ListBullet"/>
      </w:pPr>
      <w:r>
        <w:t>So what actually happened?</w:t>
      </w:r>
    </w:p>
    <w:p>
      <w:pPr>
        <w:pStyle w:val="ListBullet"/>
      </w:pPr>
      <w:r>
        <w:t>Meme tsunami as BookMyShow crashes after Coldplay India ticket sale begins</w:t>
      </w:r>
    </w:p>
    <w:p>
      <w:pPr>
        <w:pStyle w:val="ListBullet"/>
      </w:pPr>
      <w:r>
        <w:t>After a nine-year hiatus, Coldplay is making a return visit to India.</w:t>
      </w:r>
    </w:p>
    <w:p>
      <w:pPr>
        <w:pStyle w:val="ListBullet"/>
      </w:pPr>
      <w:r>
        <w:t>Mysterious Hum, Triggered By 200-Metre Tall Greenland Tsunami, Shook Earth For Nine Days In A Row.</w:t>
      </w:r>
    </w:p>
    <w:p>
      <w:pPr>
        <w:pStyle w:val="ListBullet"/>
      </w:pPr>
      <w:r>
        <w:t>Climate change and rising global temperatures had been gradually thinning the Greenland glaciers</w:t>
      </w:r>
    </w:p>
    <w:p>
      <w:pPr>
        <w:pStyle w:val="ListBullet"/>
      </w:pPr>
      <w:r>
        <w:t>When the glacier finally gave up, it caused a massive landslide.</w:t>
      </w:r>
    </w:p>
    <w:p>
      <w:pPr>
        <w:pStyle w:val="ListBullet"/>
      </w:pPr>
      <w:r>
        <w:t>'Meri JEE Ki Rank...': As Lakhs Wait In BookMyShow Queue For Coldplay Tickets, Meme Tsunami Hits The Internet</w:t>
      </w:r>
    </w:p>
    <w:p>
      <w:pPr>
        <w:pStyle w:val="ListBullet"/>
      </w:pPr>
      <w:r>
        <w:t>Fans eager to buy tickets for Coldplay's concerts in Mumbai faced</w:t>
      </w:r>
    </w:p>
    <w:p>
      <w:pPr>
        <w:pStyle w:val="ListBullet"/>
      </w:pPr>
      <w:r>
        <w:t>Opinion | Quad - And India's Role In It - Will Remain Relevant, Thanks To China</w:t>
      </w:r>
    </w:p>
    <w:p>
      <w:pPr>
        <w:pStyle w:val="ListBullet"/>
      </w:pPr>
      <w:r>
        <w:t>Both the Quad as a partnership and India's presence in such partnerships are expected to continue.</w:t>
      </w:r>
    </w:p>
    <w:p>
      <w:pPr>
        <w:pStyle w:val="ListBullet"/>
      </w:pPr>
      <w:r>
        <w:t>Was there a 650-foot tsunami in Greenland fjord that lasted for 9 days? This is what scientists are saying.</w:t>
      </w:r>
    </w:p>
    <w:p>
      <w:pPr>
        <w:pStyle w:val="ListBullet"/>
      </w:pPr>
      <w:r>
        <w:t>Greenland landslide sparks mega tsunami and 9-day earthquake-like temors</w:t>
      </w:r>
    </w:p>
    <w:p>
      <w:pPr>
        <w:pStyle w:val="ListBullet"/>
      </w:pPr>
      <w:r>
        <w:t>The landslide, driven by melting glaciers, resulted in a persistent tsunami.</w:t>
      </w:r>
    </w:p>
    <w:p>
      <w:pPr>
        <w:pStyle w:val="ListBullet"/>
      </w:pPr>
      <w:r>
        <w:t xml:space="preserve"> Greenland megatsunami triggered by landslide causes 9-day earthquake-like tremors, says new study.</w:t>
      </w:r>
    </w:p>
    <w:p>
      <w:pPr>
        <w:pStyle w:val="ListBullet"/>
      </w:pPr>
      <w:r>
        <w:t>nan.nan is a freelance writer and photographer</w:t>
      </w:r>
    </w:p>
    <w:p>
      <w:pPr>
        <w:pStyle w:val="ListBullet"/>
      </w:pPr>
      <w:r>
        <w:t>She is best known for her photographs of the South of France</w:t>
      </w:r>
    </w:p>
    <w:p>
      <w:pPr>
        <w:pStyle w:val="ListBullet"/>
      </w:pPr>
      <w:r>
        <w:t>Visit her website at www.nannan.com.</w:t>
      </w:r>
    </w:p>
    <w:p>
      <w:pPr>
        <w:pStyle w:val="ListBullet"/>
      </w:pPr>
      <w:r>
        <w:t>nan.nan is a freelance writer and photographer</w:t>
      </w:r>
    </w:p>
    <w:p>
      <w:pPr>
        <w:pStyle w:val="ListBullet"/>
      </w:pPr>
      <w:r>
        <w:t>She is best known for her photographs of the South of France</w:t>
      </w:r>
    </w:p>
    <w:p>
      <w:pPr>
        <w:pStyle w:val="ListBullet"/>
      </w:pPr>
      <w:r>
        <w:t>Visit her website at www.nannan.com.</w:t>
      </w:r>
    </w:p>
    <w:p>
      <w:pPr>
        <w:pStyle w:val="ListBullet"/>
      </w:pPr>
      <w:r>
        <w:t>nan.nan is a freelance writer and photographer</w:t>
      </w:r>
    </w:p>
    <w:p>
      <w:pPr>
        <w:pStyle w:val="ListBullet"/>
      </w:pPr>
      <w:r>
        <w:t>She is best known for her photographs of the South of France</w:t>
      </w:r>
    </w:p>
    <w:p>
      <w:pPr>
        <w:pStyle w:val="ListBullet"/>
      </w:pPr>
      <w:r>
        <w:t>Visit her website at www.nannan.com.</w:t>
      </w:r>
    </w:p>
    <w:p>
      <w:pPr>
        <w:pStyle w:val="ListBullet"/>
      </w:pPr>
      <w:r>
        <w:t>nan.nan is a freelance writer and photographer</w:t>
      </w:r>
    </w:p>
    <w:p>
      <w:pPr>
        <w:pStyle w:val="ListBullet"/>
      </w:pPr>
      <w:r>
        <w:t>She is best known for her photographs of the South of France</w:t>
      </w:r>
    </w:p>
    <w:p>
      <w:pPr>
        <w:pStyle w:val="ListBullet"/>
      </w:pPr>
      <w:r>
        <w:t>Visit her website at www.nannan.com.</w:t>
      </w:r>
    </w:p>
    <w:p>
      <w:pPr>
        <w:pStyle w:val="ListBullet"/>
      </w:pPr>
      <w:r>
        <w:t>nan.nan is a freelance writer and photographer</w:t>
      </w:r>
    </w:p>
    <w:p>
      <w:pPr>
        <w:pStyle w:val="ListBullet"/>
      </w:pPr>
      <w:r>
        <w:t>She is best known for her photographs of the South of France</w:t>
      </w:r>
    </w:p>
    <w:p>
      <w:pPr>
        <w:pStyle w:val="ListBullet"/>
      </w:pPr>
      <w:r>
        <w:t>Visit her website at www.nannan.com.</w:t>
      </w:r>
    </w:p>
    <w:p>
      <w:pPr>
        <w:pStyle w:val="ListBullet"/>
      </w:pPr>
      <w:r>
        <w:t>nan.nan is a freelance writer and photographer</w:t>
      </w:r>
    </w:p>
    <w:p>
      <w:pPr>
        <w:pStyle w:val="ListBullet"/>
      </w:pPr>
      <w:r>
        <w:t>She is best known for her photographs of the South of France</w:t>
      </w:r>
    </w:p>
    <w:p>
      <w:pPr>
        <w:pStyle w:val="ListBullet"/>
      </w:pPr>
      <w:r>
        <w:t>Visit her website at www.nannan.com.</w:t>
      </w:r>
    </w:p>
    <w:p>
      <w:pPr>
        <w:pStyle w:val="ListBullet"/>
      </w:pPr>
      <w:r>
        <w:t>nan.nan is a freelance writer and photographer</w:t>
      </w:r>
    </w:p>
    <w:p>
      <w:pPr>
        <w:pStyle w:val="ListBullet"/>
      </w:pPr>
      <w:r>
        <w:t>She is best known for her photographs of the South of France</w:t>
      </w:r>
    </w:p>
    <w:p>
      <w:pPr>
        <w:pStyle w:val="ListBullet"/>
      </w:pPr>
      <w:r>
        <w:t>Visit her website at www.nannan.com.</w:t>
      </w:r>
    </w:p>
    <w:p>
      <w:pPr>
        <w:pStyle w:val="ListBullet"/>
      </w:pPr>
      <w:r>
        <w:t>nan.nan is a freelance writer and photographer</w:t>
      </w:r>
    </w:p>
    <w:p>
      <w:pPr>
        <w:pStyle w:val="ListBullet"/>
      </w:pPr>
      <w:r>
        <w:t>She is best known for her photographs of the South of France</w:t>
      </w:r>
    </w:p>
    <w:p>
      <w:pPr>
        <w:pStyle w:val="ListBullet"/>
      </w:pPr>
      <w:r>
        <w:t>Visit her website at www.nannan.com.</w:t>
      </w:r>
    </w:p>
    <w:p>
      <w:pPr>
        <w:pStyle w:val="ListBullet"/>
      </w:pPr>
      <w:r>
        <w:t>nan.nan is a freelance writer and photographer</w:t>
      </w:r>
    </w:p>
    <w:p>
      <w:pPr>
        <w:pStyle w:val="ListBullet"/>
      </w:pPr>
      <w:r>
        <w:t>She is best known for her photographs of the South of France</w:t>
      </w:r>
    </w:p>
    <w:p>
      <w:pPr>
        <w:pStyle w:val="ListBullet"/>
      </w:pPr>
      <w:r>
        <w:t>Visit her website at www.nannan.com.</w:t>
      </w:r>
    </w:p>
    <w:p>
      <w:pPr>
        <w:pStyle w:val="ListBullet"/>
      </w:pPr>
      <w:r>
        <w:t>nan.nan is a freelance writer and photographer</w:t>
      </w:r>
    </w:p>
    <w:p>
      <w:pPr>
        <w:pStyle w:val="ListBullet"/>
      </w:pPr>
      <w:r>
        <w:t>She is best known for her photographs of the South of France</w:t>
      </w:r>
    </w:p>
    <w:p>
      <w:pPr>
        <w:pStyle w:val="ListBullet"/>
      </w:pPr>
      <w:r>
        <w:t>Visit her website at www.nannan.com.</w:t>
      </w:r>
    </w:p>
    <w:p>
      <w:pPr>
        <w:pStyle w:val="ListBullet"/>
      </w:pPr>
      <w:r>
        <w:t>nan.nan is a freelance writer and photographer</w:t>
      </w:r>
    </w:p>
    <w:p>
      <w:pPr>
        <w:pStyle w:val="ListBullet"/>
      </w:pPr>
      <w:r>
        <w:t>She is best known for her photographs of the South of France</w:t>
      </w:r>
    </w:p>
    <w:p>
      <w:pPr>
        <w:pStyle w:val="ListBullet"/>
      </w:pPr>
      <w:r>
        <w:t>Visit her website at www.nannan.com.</w:t>
      </w:r>
    </w:p>
    <w:p>
      <w:pPr>
        <w:pStyle w:val="ListBullet"/>
      </w:pPr>
      <w:r>
        <w:t>nan.nan is a freelance writer and photographer</w:t>
      </w:r>
    </w:p>
    <w:p>
      <w:pPr>
        <w:pStyle w:val="ListBullet"/>
      </w:pPr>
      <w:r>
        <w:t>She is best known for her photographs of the South of France</w:t>
      </w:r>
    </w:p>
    <w:p>
      <w:pPr>
        <w:pStyle w:val="ListBullet"/>
      </w:pPr>
      <w:r>
        <w:t>Visit her website at www.nannan.com.</w:t>
      </w:r>
    </w:p>
    <w:p>
      <w:pPr>
        <w:pStyle w:val="ListBullet"/>
      </w:pPr>
      <w:r>
        <w:t>nan.nan is a freelance writer and photographer</w:t>
      </w:r>
    </w:p>
    <w:p>
      <w:pPr>
        <w:pStyle w:val="ListBullet"/>
      </w:pPr>
      <w:r>
        <w:t>She is best known for her photographs of the South of France</w:t>
      </w:r>
    </w:p>
    <w:p>
      <w:pPr>
        <w:pStyle w:val="ListBullet"/>
      </w:pPr>
      <w:r>
        <w:t>Visit her website at www.nannan.com.</w:t>
      </w:r>
    </w:p>
    <w:p>
      <w:pPr>
        <w:pStyle w:val="ListBullet"/>
      </w:pPr>
      <w:r>
        <w:t>nan.nan is a freelance writer and photographer</w:t>
      </w:r>
    </w:p>
    <w:p>
      <w:pPr>
        <w:pStyle w:val="ListBullet"/>
      </w:pPr>
      <w:r>
        <w:t>She is best known for her photographs of the South of France</w:t>
      </w:r>
    </w:p>
    <w:p>
      <w:pPr>
        <w:pStyle w:val="ListBullet"/>
      </w:pPr>
      <w:r>
        <w:t>Visit her website at www.nannan.com.</w:t>
      </w:r>
    </w:p>
    <w:p>
      <w:pPr>
        <w:pStyle w:val="ListBullet"/>
      </w:pPr>
      <w:r>
        <w:t>nan.nan is a freelance writer and photographer</w:t>
      </w:r>
    </w:p>
    <w:p>
      <w:pPr>
        <w:pStyle w:val="ListBullet"/>
      </w:pPr>
      <w:r>
        <w:t>She is best known for her photographs of the South of France</w:t>
      </w:r>
    </w:p>
    <w:p>
      <w:pPr>
        <w:pStyle w:val="ListBullet"/>
      </w:pPr>
      <w:r>
        <w:t>Visit her website at www.nannan.com.</w:t>
      </w:r>
    </w:p>
    <w:p>
      <w:pPr>
        <w:pStyle w:val="ListBullet"/>
      </w:pPr>
      <w:r>
        <w:t>nan.nan is a freelance writer and photographer</w:t>
      </w:r>
    </w:p>
    <w:p>
      <w:pPr>
        <w:pStyle w:val="ListBullet"/>
      </w:pPr>
      <w:r>
        <w:t>She is best known for her photographs of the South of France</w:t>
      </w:r>
    </w:p>
    <w:p>
      <w:pPr>
        <w:pStyle w:val="ListBullet"/>
      </w:pPr>
      <w:r>
        <w:t>Visit her website at www.nannan.com.</w:t>
      </w:r>
    </w:p>
    <w:p>
      <w:pPr>
        <w:pStyle w:val="ListBullet"/>
      </w:pPr>
      <w:r>
        <w:t>nan.nan is a freelance writer and photographer</w:t>
      </w:r>
    </w:p>
    <w:p>
      <w:pPr>
        <w:pStyle w:val="ListBullet"/>
      </w:pPr>
      <w:r>
        <w:t>She is best known for her photographs of the South of France</w:t>
      </w:r>
    </w:p>
    <w:p>
      <w:pPr>
        <w:pStyle w:val="ListBullet"/>
      </w:pPr>
      <w:r>
        <w:t>Visit her website at www.nannan.com.</w:t>
      </w:r>
    </w:p>
    <w:p>
      <w:pPr>
        <w:pStyle w:val="ListBullet"/>
      </w:pPr>
      <w:r>
        <w:t>nan.nan is a freelance writer and photographer</w:t>
      </w:r>
    </w:p>
    <w:p>
      <w:pPr>
        <w:pStyle w:val="ListBullet"/>
      </w:pPr>
      <w:r>
        <w:t>She is best known for her photographs of the South of France</w:t>
      </w:r>
    </w:p>
    <w:p>
      <w:pPr>
        <w:pStyle w:val="ListBullet"/>
      </w:pPr>
      <w:r>
        <w:t>Visit her website at www.nannan.com.</w:t>
      </w:r>
    </w:p>
    <w:p>
      <w:pPr>
        <w:pStyle w:val="ListBullet"/>
      </w:pPr>
      <w:r>
        <w:t>nan.nan is a freelance writer and photographer</w:t>
      </w:r>
    </w:p>
    <w:p>
      <w:pPr>
        <w:pStyle w:val="ListBullet"/>
      </w:pPr>
      <w:r>
        <w:t>She is best known for her photographs of the South of France</w:t>
      </w:r>
    </w:p>
    <w:p>
      <w:pPr>
        <w:pStyle w:val="ListBullet"/>
      </w:pPr>
      <w:r>
        <w:t>Visit her website at www.nannan.com.</w:t>
      </w:r>
    </w:p>
    <w:p>
      <w:pPr>
        <w:pStyle w:val="ListBullet"/>
      </w:pPr>
      <w:r>
        <w:t>nan.nan is a freelance writer and photographer</w:t>
      </w:r>
    </w:p>
    <w:p>
      <w:pPr>
        <w:pStyle w:val="ListBullet"/>
      </w:pPr>
      <w:r>
        <w:t>She is best known for her photographs of the South of France</w:t>
      </w:r>
    </w:p>
    <w:p>
      <w:pPr>
        <w:pStyle w:val="ListBullet"/>
      </w:pPr>
      <w:r>
        <w:t>Visit her website at www.nannan.com.</w:t>
      </w:r>
    </w:p>
    <w:p>
      <w:pPr>
        <w:pStyle w:val="ListBullet"/>
      </w:pPr>
      <w:r>
        <w:t>Indian Navy has come a long way since 2004 when an Indian Ocean earthquake triggered a major tsunami</w:t>
      </w:r>
    </w:p>
    <w:p>
      <w:pPr>
        <w:pStyle w:val="ListBullet"/>
      </w:pPr>
      <w:r>
        <w:t>It provides aid to the Indian Ocean.</w:t>
      </w:r>
    </w:p>
    <w:p>
      <w:pPr>
        <w:pStyle w:val="ListBullet"/>
      </w:pPr>
      <w:r>
        <w:t>Earthquakes in India: The 2004 tsunami was not the first of its kind and certainly won’t be the last.</w:t>
      </w:r>
    </w:p>
    <w:p>
      <w:pPr>
        <w:pStyle w:val="ListBullet"/>
      </w:pPr>
      <w:r>
        <w:t>More women than men died in the 2004 Indian Ocean Tsunami because they were less likely to know how to swim and long clothing hampered their movement.</w:t>
      </w:r>
    </w:p>
    <w:p>
      <w:pPr>
        <w:pStyle w:val="ListBullet"/>
      </w:pPr>
      <w:r>
        <w:t>Japan was hit by at least 21 earthquakes in a span of 90 minutes</w:t>
      </w:r>
    </w:p>
    <w:p>
      <w:pPr>
        <w:pStyle w:val="ListBullet"/>
      </w:pPr>
      <w:r>
        <w:t>The most powerful measuring 7.6 on the Richter scale.</w:t>
      </w:r>
    </w:p>
    <w:p>
      <w:pPr>
        <w:pStyle w:val="ListBullet"/>
      </w:pPr>
      <w:r>
        <w:t>6.5 magnitude earthquake shakes part of Indonesia's Papua region</w:t>
      </w:r>
    </w:p>
    <w:p>
      <w:pPr>
        <w:pStyle w:val="ListBullet"/>
      </w:pPr>
      <w:r>
        <w:t>It was the deadliest in Indonesia since a 2018 quake and tsunami in Sulawesi killed about 4,340 people.</w:t>
      </w:r>
    </w:p>
    <w:p>
      <w:pPr>
        <w:pStyle w:val="ListBullet"/>
      </w:pPr>
      <w:r>
        <w:t>125 metres long, weighing 5,600 tonnes, INS Magar has been essential in a number of HADR operations, the most notable of which was the evacuation of more than 1,300 individuals in December 2004.</w:t>
      </w:r>
    </w:p>
    <w:p>
      <w:pPr>
        <w:pStyle w:val="ListBullet"/>
      </w:pPr>
      <w:r>
        <w:t>It has been 18 years since the deadly Indian Ocean Tsunami hit the world</w:t>
      </w:r>
    </w:p>
    <w:p>
      <w:pPr>
        <w:pStyle w:val="ListBullet"/>
      </w:pPr>
      <w:r>
        <w:t>Around 15 countries were affected by the deadly event.</w:t>
      </w:r>
    </w:p>
    <w:p>
      <w:pPr>
        <w:pStyle w:val="ListBullet"/>
      </w:pPr>
      <w:r>
        <w:t>November 5 marks the World Tsunami Awareness Day to spread awareness about the deadly natural disaster</w:t>
      </w:r>
    </w:p>
    <w:p>
      <w:pPr>
        <w:pStyle w:val="ListBullet"/>
      </w:pPr>
      <w:r>
        <w:t>According to a report by the United Nations official website, the deadly disaster in the Indian Ocean in December 2004 surpassed any other natural hazard which occurred</w:t>
      </w:r>
    </w:p>
    <w:p>
      <w:pPr>
        <w:pStyle w:val="ListBullet"/>
      </w:pPr>
      <w:r>
        <w:t>Anand Mahindra reacts as Starbucks names Laxman Narasimhan as CEO</w:t>
      </w:r>
    </w:p>
    <w:p>
      <w:pPr>
        <w:pStyle w:val="ListBullet"/>
      </w:pPr>
      <w:r>
        <w:t>Here's what he said.</w:t>
      </w:r>
    </w:p>
    <w:p>
      <w:pPr>
        <w:pStyle w:val="ListBullet"/>
      </w:pPr>
      <w:r>
        <w:t>From tsunami survivor to cycling star of many firsts, Deborah hopes ‘toxic atmosphere’ in Indian team will change.</w:t>
      </w:r>
    </w:p>
    <w:p>
      <w:pPr>
        <w:pStyle w:val="Heading1"/>
      </w:pPr>
      <w:r>
        <w:t>fire</w:t>
      </w:r>
    </w:p>
    <w:p>
      <w:pPr>
        <w:pStyle w:val="ListBullet"/>
      </w:pPr>
      <w:r>
        <w:t>‘We heard screaming, saw the fire but couldn’t escape’: 13 affected in Ghatkopar fire</w:t>
      </w:r>
    </w:p>
    <w:p>
      <w:pPr>
        <w:pStyle w:val="ListBullet"/>
      </w:pPr>
      <w:r>
        <w:t>“My family and other residents went to the terrace and waited to be rescued,�</w:t>
      </w:r>
    </w:p>
    <w:p>
      <w:pPr>
        <w:pStyle w:val="ListBullet"/>
      </w:pPr>
      <w:r>
        <w:t>54-year-old temple jumbo injured in fire accident dies, laid to rest in Kundrakudi.</w:t>
      </w:r>
    </w:p>
    <w:p>
      <w:pPr>
        <w:pStyle w:val="ListBullet"/>
      </w:pPr>
      <w:r>
        <w:t>13 suffer from suffocation after fire in Mumbai building; around 90 rescued.</w:t>
      </w:r>
    </w:p>
    <w:p>
      <w:pPr>
        <w:pStyle w:val="ListBullet"/>
      </w:pPr>
      <w:r>
        <w:t>Latest News, Live Updates Today September 12, 2024: Laura Loomer under fire for ‘extremely racist’ post about Kamala Harris’ Indian heritage: ‘This is appalling’</w:t>
      </w:r>
    </w:p>
    <w:p>
      <w:pPr>
        <w:pStyle w:val="ListBullet"/>
      </w:pPr>
      <w:r>
        <w:t>Sufiyan described the relentless fear and struggle for survival</w:t>
      </w:r>
    </w:p>
    <w:p>
      <w:pPr>
        <w:pStyle w:val="ListBullet"/>
      </w:pPr>
      <w:r>
        <w:t>“Every day was a constant battle to stay alive,” he said.</w:t>
      </w:r>
    </w:p>
    <w:p>
      <w:pPr>
        <w:pStyle w:val="ListBullet"/>
      </w:pPr>
      <w:r>
        <w:t>Fire temporarily sidelines donuts at Indian Ladder Farms</w:t>
      </w:r>
    </w:p>
    <w:p>
      <w:pPr>
        <w:pStyle w:val="ListBullet"/>
      </w:pPr>
      <w:r>
        <w:t>Manager says there’s been an outpouring of community support.</w:t>
      </w:r>
    </w:p>
    <w:p>
      <w:pPr>
        <w:pStyle w:val="ListBullet"/>
      </w:pPr>
      <w:r>
        <w:t>Lane closures possible in Brevard after early morning bridge fire</w:t>
      </w:r>
    </w:p>
    <w:p>
      <w:pPr>
        <w:pStyle w:val="ListBullet"/>
      </w:pPr>
      <w:r>
        <w:t>All eastbound lanes of State Road 528 bridge into Merritt Island closed.</w:t>
      </w:r>
    </w:p>
    <w:p>
      <w:pPr>
        <w:pStyle w:val="ListBullet"/>
      </w:pPr>
      <w:r>
        <w:t>Xiaomi Debuts Redmi Smart Fire TV 2024 Series With 4K HDR Display: Price In India</w:t>
      </w:r>
    </w:p>
    <w:p>
      <w:pPr>
        <w:pStyle w:val="ListBullet"/>
      </w:pPr>
      <w:r>
        <w:t>Xiaomi's Redmi TV lineup gets its biggest display model in the market and powered by Fire TV OS platform.</w:t>
      </w:r>
    </w:p>
    <w:p>
      <w:pPr>
        <w:pStyle w:val="ListBullet"/>
      </w:pPr>
      <w:r>
        <w:t>Metals, energy boost Indian shares to record highs.</w:t>
      </w:r>
    </w:p>
    <w:p>
      <w:pPr>
        <w:pStyle w:val="ListBullet"/>
      </w:pPr>
      <w:r>
        <w:t>Indian Navy INCET Recruitment 2024 Exam Cancelled, New Dates To Be Announced Soon</w:t>
      </w:r>
    </w:p>
    <w:p>
      <w:pPr>
        <w:pStyle w:val="ListBullet"/>
      </w:pPr>
      <w:r>
        <w:t>Indian Navy Civilian Entrance Test (INCET 01/2024) due...</w:t>
      </w:r>
    </w:p>
    <w:p>
      <w:pPr>
        <w:pStyle w:val="ListBullet"/>
      </w:pPr>
      <w:r>
        <w:t>Rohit Sharma almost confirms under-fire batter's place in playing XI for first Test vs Bangladesh</w:t>
      </w:r>
    </w:p>
    <w:p>
      <w:pPr>
        <w:pStyle w:val="ListBullet"/>
      </w:pPr>
      <w:r>
        <w:t>India skipper addressed the media ahead of the first Test of the two-match series.</w:t>
      </w:r>
    </w:p>
    <w:p>
      <w:pPr>
        <w:pStyle w:val="ListBullet"/>
      </w:pPr>
      <w:r>
        <w:t>Fire temporarily sidelines donuts at Indian Ladder Farms</w:t>
      </w:r>
    </w:p>
    <w:p>
      <w:pPr>
        <w:pStyle w:val="ListBullet"/>
      </w:pPr>
      <w:r>
        <w:t>Manager said there’s been an outpouring of community support.</w:t>
      </w:r>
    </w:p>
    <w:p>
      <w:pPr>
        <w:pStyle w:val="ListBullet"/>
      </w:pPr>
      <w:r>
        <w:t>India’s aim not to burn like fire, but to light up like the Sun: PM Modi in New York</w:t>
      </w:r>
    </w:p>
    <w:p>
      <w:pPr>
        <w:pStyle w:val="ListBullet"/>
      </w:pPr>
      <w:r>
        <w:t>Modi: “I could not give life for swaraj (independence) but decided to dedicate my life</w:t>
      </w:r>
    </w:p>
    <w:p>
      <w:pPr>
        <w:pStyle w:val="ListBullet"/>
      </w:pPr>
      <w:r>
        <w:t>Rohit Sharma almost confirms under-fire batter's place in playing XI for first Test vs Bangladesh</w:t>
      </w:r>
    </w:p>
    <w:p>
      <w:pPr>
        <w:pStyle w:val="ListBullet"/>
      </w:pPr>
      <w:r>
        <w:t>India skipper addressed the media ahead of the first Test of the two-match series.</w:t>
      </w:r>
    </w:p>
    <w:p>
      <w:pPr>
        <w:pStyle w:val="ListBullet"/>
      </w:pPr>
      <w:r>
        <w:t>Indian stocks are on fire</w:t>
      </w:r>
    </w:p>
    <w:p>
      <w:pPr>
        <w:pStyle w:val="ListBullet"/>
      </w:pPr>
      <w:r>
        <w:t>Investors who want to partake will need to keep a cool head</w:t>
      </w:r>
    </w:p>
    <w:p>
      <w:pPr>
        <w:pStyle w:val="ListBullet"/>
      </w:pPr>
      <w:r>
        <w:t>Rising valuations have the potential to spoil the party.</w:t>
      </w:r>
    </w:p>
    <w:p>
      <w:pPr>
        <w:pStyle w:val="ListBullet"/>
      </w:pPr>
      <w:r>
        <w:t>Soldier Injured After Terrorists Open Fire At Military Station In Jammu</w:t>
      </w:r>
    </w:p>
    <w:p>
      <w:pPr>
        <w:pStyle w:val="ListBullet"/>
      </w:pPr>
      <w:r>
        <w:t>One Indian Army soldier was injured on Monday.</w:t>
      </w:r>
    </w:p>
    <w:p>
      <w:pPr>
        <w:pStyle w:val="ListBullet"/>
      </w:pPr>
      <w:r>
        <w:t>Out of Bangladesh fire, Indian students find themselves in the frying pan</w:t>
      </w:r>
    </w:p>
    <w:p>
      <w:pPr>
        <w:pStyle w:val="ListBullet"/>
      </w:pPr>
      <w:r>
        <w:t>Indian students are worried about their safety and academic future</w:t>
      </w:r>
    </w:p>
    <w:p>
      <w:pPr>
        <w:pStyle w:val="ListBullet"/>
      </w:pPr>
      <w:r>
        <w:t>Is the search for new paths abroad their only option?</w:t>
      </w:r>
    </w:p>
    <w:p>
      <w:pPr>
        <w:pStyle w:val="ListBullet"/>
      </w:pPr>
      <w:r>
        <w:t>Deepti Sharma hits match-winning six as London Spirit beat Welsh Fire</w:t>
      </w:r>
    </w:p>
    <w:p>
      <w:pPr>
        <w:pStyle w:val="ListBullet"/>
      </w:pPr>
      <w:r>
        <w:t>Sharma's late heroics power London Spirit to The Hundred Women 2024 title</w:t>
      </w:r>
    </w:p>
    <w:p>
      <w:pPr>
        <w:pStyle w:val="ListBullet"/>
      </w:pPr>
      <w:r>
        <w:t>London Spirit needed four runs off the last three balls to win.</w:t>
      </w:r>
    </w:p>
    <w:p>
      <w:pPr>
        <w:pStyle w:val="ListBullet"/>
      </w:pPr>
      <w:r>
        <w:t>Anantnag encounter: Civilian injured in exchange of fire between army and terrorists, dies</w:t>
      </w:r>
    </w:p>
    <w:p>
      <w:pPr>
        <w:pStyle w:val="ListBullet"/>
      </w:pPr>
      <w:r>
        <w:t>The gunfight between terrorists and the Indian Army took place in the Ahlan area of Anant nag on Saturday.</w:t>
      </w:r>
    </w:p>
    <w:p>
      <w:pPr>
        <w:pStyle w:val="ListBullet"/>
      </w:pPr>
      <w:r>
        <w:t>Indian Army Concludes Rescue Operations in Wayanad, NDRF Takes Charge</w:t>
      </w:r>
    </w:p>
    <w:p>
      <w:pPr>
        <w:pStyle w:val="ListBullet"/>
      </w:pPr>
      <w:r>
        <w:t>A specialized team, including army personnel and officials, conducted a search operation.</w:t>
      </w:r>
    </w:p>
    <w:p>
      <w:pPr>
        <w:pStyle w:val="ListBullet"/>
      </w:pPr>
      <w:r>
        <w:t>Manu Bhaker became the only Indian since independence to win two medals in a single edition of the Summer Games</w:t>
      </w:r>
    </w:p>
    <w:p>
      <w:pPr>
        <w:pStyle w:val="ListBullet"/>
      </w:pPr>
      <w:r>
        <w:t>She claimed bronze in the women's 10m air pistol and then partnered with Sarabjot Singh to bag another bronze</w:t>
      </w:r>
    </w:p>
    <w:p>
      <w:pPr>
        <w:pStyle w:val="ListBullet"/>
      </w:pPr>
      <w:r>
        <w:t>Fire Brigade, Army, NDRF, police mobilised for rescue operations as Pune gets flooded</w:t>
      </w:r>
    </w:p>
    <w:p>
      <w:pPr>
        <w:pStyle w:val="ListBullet"/>
      </w:pPr>
      <w:r>
        <w:t>Indian Air Force on standby.</w:t>
      </w:r>
    </w:p>
    <w:p>
      <w:pPr>
        <w:pStyle w:val="Heading1"/>
      </w:pPr>
      <w:r>
        <w:t>hurricane</w:t>
      </w:r>
    </w:p>
    <w:p>
      <w:pPr>
        <w:pStyle w:val="ListBullet"/>
      </w:pPr>
      <w:r>
        <w:t>Cyclone Yagi's new depression might bring another rain spell to Delhi next week</w:t>
      </w:r>
    </w:p>
    <w:p>
      <w:pPr>
        <w:pStyle w:val="ListBullet"/>
      </w:pPr>
      <w:r>
        <w:t>Meteorological experts are closely monitoring the remnants of the Cyclone</w:t>
      </w:r>
    </w:p>
    <w:p>
      <w:pPr>
        <w:pStyle w:val="ListBullet"/>
      </w:pPr>
      <w:r>
        <w:t>The remnants are expected to regain strength and...</w:t>
      </w:r>
    </w:p>
    <w:p>
      <w:pPr>
        <w:pStyle w:val="ListBullet"/>
      </w:pPr>
      <w:r>
        <w:t>Cyclone Yagi's Rampage: Five Countries Hit with Floods and Torrential Rain from East to West</w:t>
      </w:r>
    </w:p>
    <w:p>
      <w:pPr>
        <w:pStyle w:val="ListBullet"/>
      </w:pPr>
      <w:r>
        <w:t>The surprising factor behind this drastic shift in weather is Cyclone Yaga.</w:t>
      </w:r>
    </w:p>
    <w:p>
      <w:pPr>
        <w:pStyle w:val="ListBullet"/>
      </w:pPr>
      <w:r>
        <w:t>Hurricane hunters investigate potential tropical storm that could affect Gulf Coast midweek</w:t>
      </w:r>
    </w:p>
    <w:p>
      <w:pPr>
        <w:pStyle w:val="ListBullet"/>
      </w:pPr>
      <w:r>
        <w:t>Air Force hurricane hunters investigating potential tropical cyclone Number Nine in the Caribbean about 110 miles away.</w:t>
      </w:r>
    </w:p>
    <w:p>
      <w:pPr>
        <w:pStyle w:val="ListBullet"/>
      </w:pPr>
      <w:r>
        <w:t>Remnants of cyclone may merge with storm in Bay of Bengal</w:t>
      </w:r>
    </w:p>
    <w:p>
      <w:pPr>
        <w:pStyle w:val="ListBullet"/>
      </w:pPr>
      <w:r>
        <w:t>Typhoon Yagi now a tropical depression</w:t>
      </w:r>
    </w:p>
    <w:p>
      <w:pPr>
        <w:pStyle w:val="ListBullet"/>
      </w:pPr>
      <w:r>
        <w:t>System near Odisha could intensify monsoon.</w:t>
      </w:r>
    </w:p>
    <w:p>
      <w:pPr>
        <w:pStyle w:val="ListBullet"/>
      </w:pPr>
      <w:r>
        <w:t>Southeast US under major storm warning as hurricane watch issued for parts of Cuba and Mexico</w:t>
      </w:r>
    </w:p>
    <w:p>
      <w:pPr>
        <w:pStyle w:val="ListBullet"/>
      </w:pPr>
      <w:r>
        <w:t>Michael Lowry, a hurricane specialist and storm surge expert, wrote in his latest update that it's likely a Category 3 or...</w:t>
      </w:r>
    </w:p>
    <w:p>
      <w:pPr>
        <w:pStyle w:val="ListBullet"/>
      </w:pPr>
      <w:r>
        <w:t>US braces for potentially strong hurricane 'Helene' in coming days</w:t>
      </w:r>
    </w:p>
    <w:p>
      <w:pPr>
        <w:pStyle w:val="ListBullet"/>
      </w:pPr>
      <w:r>
        <w:t>Here is all you need to know.</w:t>
      </w:r>
    </w:p>
    <w:p>
      <w:pPr>
        <w:pStyle w:val="ListBullet"/>
      </w:pPr>
      <w:r>
        <w:t>How 'Haryana Hurricane' Kapil Dev took the cricket world by storm</w:t>
      </w:r>
    </w:p>
    <w:p>
      <w:pPr>
        <w:pStyle w:val="ListBullet"/>
      </w:pPr>
      <w:r>
        <w:t>Renowned for his aggressive batting.</w:t>
      </w:r>
    </w:p>
    <w:p>
      <w:pPr>
        <w:pStyle w:val="ListBullet"/>
      </w:pPr>
      <w:r>
        <w:t>Difference Between Cyclone and Hurricane Learn the key differences between cyclones and hurricanes</w:t>
      </w:r>
    </w:p>
    <w:p>
      <w:pPr>
        <w:pStyle w:val="ListBullet"/>
      </w:pPr>
      <w:r>
        <w:t>Two powerful tropical storms distinguished mainly by their...</w:t>
      </w:r>
    </w:p>
    <w:p>
      <w:pPr>
        <w:pStyle w:val="ListBullet"/>
      </w:pPr>
      <w:r>
        <w:t>India sends humanitarian aid to Saint Vincent and the Grenadines for post-Hurricane Beryl rehabilitation</w:t>
      </w:r>
    </w:p>
    <w:p>
      <w:pPr>
        <w:pStyle w:val="ListBullet"/>
      </w:pPr>
      <w:r>
        <w:t>India has sent humanitarian aid for the rehabilitation of settlements following the devastation caused by Hurricane Beryl.</w:t>
      </w:r>
    </w:p>
    <w:p>
      <w:pPr>
        <w:pStyle w:val="ListBullet"/>
      </w:pPr>
      <w:r>
        <w:t>New Orleans braces for Hurricane Francine; evacuations ordered</w:t>
      </w:r>
    </w:p>
    <w:p>
      <w:pPr>
        <w:pStyle w:val="ListBullet"/>
      </w:pPr>
      <w:r>
        <w:t>Hurricane threatened New Orleans and the wider Gulf Coast on Wednesday.</w:t>
      </w:r>
    </w:p>
    <w:p>
      <w:pPr>
        <w:pStyle w:val="ListBullet"/>
      </w:pPr>
      <w:r>
        <w:t>Haryana Hurricane, Rajasthan Rulers, And Delhi Dragons Unveil Captains And Jerseys For The 2024 IPKL Season.</w:t>
      </w:r>
    </w:p>
    <w:p>
      <w:pPr>
        <w:pStyle w:val="ListBullet"/>
      </w:pPr>
      <w:r>
        <w:t>nan.nan is a freelance writer and photographer</w:t>
      </w:r>
    </w:p>
    <w:p>
      <w:pPr>
        <w:pStyle w:val="ListBullet"/>
      </w:pPr>
      <w:r>
        <w:t>She is best known for her photographs of the South of France</w:t>
      </w:r>
    </w:p>
    <w:p>
      <w:pPr>
        <w:pStyle w:val="ListBullet"/>
      </w:pPr>
      <w:r>
        <w:t>Visit her website at www.nannan.com.</w:t>
      </w:r>
    </w:p>
    <w:p>
      <w:pPr>
        <w:pStyle w:val="ListBullet"/>
      </w:pPr>
      <w:r>
        <w:t>nan.nan is a freelance writer and photographer</w:t>
      </w:r>
    </w:p>
    <w:p>
      <w:pPr>
        <w:pStyle w:val="ListBullet"/>
      </w:pPr>
      <w:r>
        <w:t>She is best known for her photographs of the South of France</w:t>
      </w:r>
    </w:p>
    <w:p>
      <w:pPr>
        <w:pStyle w:val="ListBullet"/>
      </w:pPr>
      <w:r>
        <w:t>Visit her website at www.nannan.com.</w:t>
      </w:r>
    </w:p>
    <w:p>
      <w:pPr>
        <w:pStyle w:val="ListBullet"/>
      </w:pPr>
      <w:r>
        <w:t>nan.nan is a freelance writer and photographer</w:t>
      </w:r>
    </w:p>
    <w:p>
      <w:pPr>
        <w:pStyle w:val="ListBullet"/>
      </w:pPr>
      <w:r>
        <w:t>She is best known for her photographs of the South of France</w:t>
      </w:r>
    </w:p>
    <w:p>
      <w:pPr>
        <w:pStyle w:val="ListBullet"/>
      </w:pPr>
      <w:r>
        <w:t>Visit her website at www.nannan.com.</w:t>
      </w:r>
    </w:p>
    <w:p>
      <w:pPr>
        <w:pStyle w:val="ListBullet"/>
      </w:pPr>
      <w:r>
        <w:t>nan.nan is a freelance writer and photographer</w:t>
      </w:r>
    </w:p>
    <w:p>
      <w:pPr>
        <w:pStyle w:val="ListBullet"/>
      </w:pPr>
      <w:r>
        <w:t>She is best known for her photographs of the South of France</w:t>
      </w:r>
    </w:p>
    <w:p>
      <w:pPr>
        <w:pStyle w:val="ListBullet"/>
      </w:pPr>
      <w:r>
        <w:t>Visit her website at www.nannan.com.</w:t>
      </w:r>
    </w:p>
    <w:p>
      <w:pPr>
        <w:pStyle w:val="ListBullet"/>
      </w:pPr>
      <w:r>
        <w:t>nan.nan is a freelance writer and photographer</w:t>
      </w:r>
    </w:p>
    <w:p>
      <w:pPr>
        <w:pStyle w:val="ListBullet"/>
      </w:pPr>
      <w:r>
        <w:t>She is best known for her photographs of the South of France</w:t>
      </w:r>
    </w:p>
    <w:p>
      <w:pPr>
        <w:pStyle w:val="ListBullet"/>
      </w:pPr>
      <w:r>
        <w:t>Visit her website at www.nannan.com.</w:t>
      </w:r>
    </w:p>
    <w:p>
      <w:pPr>
        <w:pStyle w:val="ListBullet"/>
      </w:pPr>
      <w:r>
        <w:t>nan.nan is a freelance writer and photographer</w:t>
      </w:r>
    </w:p>
    <w:p>
      <w:pPr>
        <w:pStyle w:val="ListBullet"/>
      </w:pPr>
      <w:r>
        <w:t>She is best known for her photographs of the South of France</w:t>
      </w:r>
    </w:p>
    <w:p>
      <w:pPr>
        <w:pStyle w:val="ListBullet"/>
      </w:pPr>
      <w:r>
        <w:t>Visit her website at www.nannan.com.</w:t>
      </w:r>
    </w:p>
    <w:p>
      <w:pPr>
        <w:pStyle w:val="ListBullet"/>
      </w:pPr>
      <w:r>
        <w:t>nan.nan is a freelance writer and photographer</w:t>
      </w:r>
    </w:p>
    <w:p>
      <w:pPr>
        <w:pStyle w:val="ListBullet"/>
      </w:pPr>
      <w:r>
        <w:t>She is best known for her photographs of the South of France</w:t>
      </w:r>
    </w:p>
    <w:p>
      <w:pPr>
        <w:pStyle w:val="ListBullet"/>
      </w:pPr>
      <w:r>
        <w:t>Visit her website at www.nannan.com.</w:t>
      </w:r>
    </w:p>
    <w:p>
      <w:pPr>
        <w:pStyle w:val="ListBullet"/>
      </w:pPr>
      <w:r>
        <w:t>nan.nan is a freelance writer and photographer</w:t>
      </w:r>
    </w:p>
    <w:p>
      <w:pPr>
        <w:pStyle w:val="ListBullet"/>
      </w:pPr>
      <w:r>
        <w:t>She is best known for her photographs of the South of France</w:t>
      </w:r>
    </w:p>
    <w:p>
      <w:pPr>
        <w:pStyle w:val="ListBullet"/>
      </w:pPr>
      <w:r>
        <w:t>Visit her website at www.nannan.com.</w:t>
      </w:r>
    </w:p>
    <w:p>
      <w:pPr>
        <w:pStyle w:val="ListBullet"/>
      </w:pPr>
      <w:r>
        <w:t>nan.nan is a freelance writer and photographer</w:t>
      </w:r>
    </w:p>
    <w:p>
      <w:pPr>
        <w:pStyle w:val="ListBullet"/>
      </w:pPr>
      <w:r>
        <w:t>She is best known for her photographs of the South of France</w:t>
      </w:r>
    </w:p>
    <w:p>
      <w:pPr>
        <w:pStyle w:val="ListBullet"/>
      </w:pPr>
      <w:r>
        <w:t>Visit her website at www.nannan.com.</w:t>
      </w:r>
    </w:p>
    <w:p>
      <w:pPr>
        <w:pStyle w:val="ListBullet"/>
      </w:pPr>
      <w:r>
        <w:t>nan.nan is a freelance writer and photographer</w:t>
      </w:r>
    </w:p>
    <w:p>
      <w:pPr>
        <w:pStyle w:val="ListBullet"/>
      </w:pPr>
      <w:r>
        <w:t>She is best known for her photographs of the South of France</w:t>
      </w:r>
    </w:p>
    <w:p>
      <w:pPr>
        <w:pStyle w:val="ListBullet"/>
      </w:pPr>
      <w:r>
        <w:t>Visit her website at www.nannan.com.</w:t>
      </w:r>
    </w:p>
    <w:p>
      <w:pPr>
        <w:pStyle w:val="ListBullet"/>
      </w:pPr>
      <w:r>
        <w:t>nan.nan is a freelance writer and photographer</w:t>
      </w:r>
    </w:p>
    <w:p>
      <w:pPr>
        <w:pStyle w:val="ListBullet"/>
      </w:pPr>
      <w:r>
        <w:t>She is best known for her photographs of the South of France</w:t>
      </w:r>
    </w:p>
    <w:p>
      <w:pPr>
        <w:pStyle w:val="ListBullet"/>
      </w:pPr>
      <w:r>
        <w:t>Visit her website at www.nannan.com.</w:t>
      </w:r>
    </w:p>
    <w:p>
      <w:pPr>
        <w:pStyle w:val="ListBullet"/>
      </w:pPr>
      <w:r>
        <w:t>nan.nan is a freelance writer and photographer</w:t>
      </w:r>
    </w:p>
    <w:p>
      <w:pPr>
        <w:pStyle w:val="ListBullet"/>
      </w:pPr>
      <w:r>
        <w:t>She is best known for her photographs of the South of France</w:t>
      </w:r>
    </w:p>
    <w:p>
      <w:pPr>
        <w:pStyle w:val="ListBullet"/>
      </w:pPr>
      <w:r>
        <w:t>Visit her website at www.nannan.com.</w:t>
      </w:r>
    </w:p>
    <w:p>
      <w:pPr>
        <w:pStyle w:val="ListBullet"/>
      </w:pPr>
      <w:r>
        <w:t>nan.nan is a freelance writer and photographer</w:t>
      </w:r>
    </w:p>
    <w:p>
      <w:pPr>
        <w:pStyle w:val="ListBullet"/>
      </w:pPr>
      <w:r>
        <w:t>She is best known for her photographs of the South of France</w:t>
      </w:r>
    </w:p>
    <w:p>
      <w:pPr>
        <w:pStyle w:val="ListBullet"/>
      </w:pPr>
      <w:r>
        <w:t>Visit her website at www.nannan.com.</w:t>
      </w:r>
    </w:p>
    <w:p>
      <w:pPr>
        <w:pStyle w:val="ListBullet"/>
      </w:pPr>
      <w:r>
        <w:t>nan.nan is a freelance writer and photographer</w:t>
      </w:r>
    </w:p>
    <w:p>
      <w:pPr>
        <w:pStyle w:val="ListBullet"/>
      </w:pPr>
      <w:r>
        <w:t>She is best known for her photographs of the South of France</w:t>
      </w:r>
    </w:p>
    <w:p>
      <w:pPr>
        <w:pStyle w:val="ListBullet"/>
      </w:pPr>
      <w:r>
        <w:t>Visit her website at www.nannan.com.</w:t>
      </w:r>
    </w:p>
    <w:p>
      <w:pPr>
        <w:pStyle w:val="ListBullet"/>
      </w:pPr>
      <w:r>
        <w:t>nan.nan is a freelance writer and photographer</w:t>
      </w:r>
    </w:p>
    <w:p>
      <w:pPr>
        <w:pStyle w:val="ListBullet"/>
      </w:pPr>
      <w:r>
        <w:t>She is best known for her photographs of the South of France</w:t>
      </w:r>
    </w:p>
    <w:p>
      <w:pPr>
        <w:pStyle w:val="ListBullet"/>
      </w:pPr>
      <w:r>
        <w:t>Visit her website at www.nannan.com.</w:t>
      </w:r>
    </w:p>
    <w:p>
      <w:pPr>
        <w:pStyle w:val="ListBullet"/>
      </w:pPr>
      <w:r>
        <w:t>nan.nan is a freelance writer and photographer</w:t>
      </w:r>
    </w:p>
    <w:p>
      <w:pPr>
        <w:pStyle w:val="ListBullet"/>
      </w:pPr>
      <w:r>
        <w:t>She is best known for her photographs of the South of France</w:t>
      </w:r>
    </w:p>
    <w:p>
      <w:pPr>
        <w:pStyle w:val="ListBullet"/>
      </w:pPr>
      <w:r>
        <w:t>Visit her website at www.nannan.com.</w:t>
      </w:r>
    </w:p>
    <w:p>
      <w:pPr>
        <w:pStyle w:val="ListBullet"/>
      </w:pPr>
      <w:r>
        <w:t>nan.nan is a freelance writer and photographer</w:t>
      </w:r>
    </w:p>
    <w:p>
      <w:pPr>
        <w:pStyle w:val="ListBullet"/>
      </w:pPr>
      <w:r>
        <w:t>She is best known for her photographs of the South of France</w:t>
      </w:r>
    </w:p>
    <w:p>
      <w:pPr>
        <w:pStyle w:val="ListBullet"/>
      </w:pPr>
      <w:r>
        <w:t>Visit her website at www.nannan.com.</w:t>
      </w:r>
    </w:p>
    <w:p>
      <w:pPr>
        <w:pStyle w:val="ListBullet"/>
      </w:pPr>
      <w:r>
        <w:t>nan.nan is a freelance writer and photographer</w:t>
      </w:r>
    </w:p>
    <w:p>
      <w:pPr>
        <w:pStyle w:val="ListBullet"/>
      </w:pPr>
      <w:r>
        <w:t>She is best known for her photographs of the South of France</w:t>
      </w:r>
    </w:p>
    <w:p>
      <w:pPr>
        <w:pStyle w:val="ListBullet"/>
      </w:pPr>
      <w:r>
        <w:t>Visit her website at www.nannan.com.</w:t>
      </w:r>
    </w:p>
    <w:p>
      <w:pPr>
        <w:pStyle w:val="ListBullet"/>
      </w:pPr>
      <w:r>
        <w:t>nan.nan is a freelance writer and photographer</w:t>
      </w:r>
    </w:p>
    <w:p>
      <w:pPr>
        <w:pStyle w:val="ListBullet"/>
      </w:pPr>
      <w:r>
        <w:t>She is best known for her photographs of the South of France</w:t>
      </w:r>
    </w:p>
    <w:p>
      <w:pPr>
        <w:pStyle w:val="ListBullet"/>
      </w:pPr>
      <w:r>
        <w:t>Visit her website at www.nannan.com.</w:t>
      </w:r>
    </w:p>
    <w:p>
      <w:pPr>
        <w:pStyle w:val="ListBullet"/>
      </w:pPr>
      <w:r>
        <w:t>nan.nan is a freelance writer and photographer</w:t>
      </w:r>
    </w:p>
    <w:p>
      <w:pPr>
        <w:pStyle w:val="ListBullet"/>
      </w:pPr>
      <w:r>
        <w:t>She is best known for her photographs of the South of France</w:t>
      </w:r>
    </w:p>
    <w:p>
      <w:pPr>
        <w:pStyle w:val="ListBullet"/>
      </w:pPr>
      <w:r>
        <w:t>Visit her website at www.nannan.com.</w:t>
      </w:r>
    </w:p>
    <w:p>
      <w:pPr>
        <w:pStyle w:val="ListBullet"/>
      </w:pPr>
      <w:r>
        <w:t>World News Brief: Hurricane Ernesto intensifies, Russia launches ballistic missile on Kyiv</w:t>
      </w:r>
    </w:p>
    <w:p>
      <w:pPr>
        <w:pStyle w:val="ListBullet"/>
      </w:pPr>
      <w:r>
        <w:t>Pro-Palestinian delegates push for Israel arms embargo at Democratic convention</w:t>
      </w:r>
    </w:p>
    <w:p>
      <w:pPr>
        <w:pStyle w:val="ListBullet"/>
      </w:pPr>
      <w:r>
        <w:t>Hamas rejects Gaza ceasefire proposal, and protests erupt over Indian doctor's rape and murder</w:t>
      </w:r>
    </w:p>
    <w:p>
      <w:pPr>
        <w:pStyle w:val="ListBullet"/>
      </w:pPr>
      <w:r>
        <w:t>Barbados PM expects airport to open in a few hours, Team India likely to arrive in Delhi on July 3</w:t>
      </w:r>
    </w:p>
    <w:p>
      <w:pPr>
        <w:pStyle w:val="ListBullet"/>
      </w:pPr>
      <w:r>
        <w:t>The lockdown has meant that the travel and flights have been cancelled.</w:t>
      </w:r>
    </w:p>
    <w:p>
      <w:pPr>
        <w:pStyle w:val="ListBullet"/>
      </w:pPr>
      <w:r>
        <w:t>Young Indian squad leaves for India vs Zimbabwe T20I tour</w:t>
      </w:r>
    </w:p>
    <w:p>
      <w:pPr>
        <w:pStyle w:val="ListBullet"/>
      </w:pPr>
      <w:r>
        <w:t>Key players are missing due to Hurricane Beryl in Barbados</w:t>
      </w:r>
    </w:p>
    <w:p>
      <w:pPr>
        <w:pStyle w:val="ListBullet"/>
      </w:pPr>
      <w:r>
        <w:t>A new team has been selected based on IPL 2024 performances.</w:t>
      </w:r>
    </w:p>
    <w:p>
      <w:pPr>
        <w:pStyle w:val="ListBullet"/>
      </w:pPr>
      <w:r>
        <w:t>Team India may take a chartered flight out of hurricane-hit Barbados today</w:t>
      </w:r>
    </w:p>
    <w:p>
      <w:pPr>
        <w:pStyle w:val="ListBullet"/>
      </w:pPr>
      <w:r>
        <w:t>T20 World Cup-winning Indian cricket team may fly home after being stranded in Barbados for two days.</w:t>
      </w:r>
    </w:p>
    <w:p>
      <w:pPr>
        <w:pStyle w:val="ListBullet"/>
      </w:pPr>
      <w:r>
        <w:t>The Indian Men's cricket team remains stranded in Barbados following the T20 World Cup win</w:t>
      </w:r>
    </w:p>
    <w:p>
      <w:pPr>
        <w:pStyle w:val="ListBullet"/>
      </w:pPr>
      <w:r>
        <w:t>Hurricane Beryl is currently surging through the Windward Islands.</w:t>
      </w:r>
    </w:p>
    <w:p>
      <w:pPr>
        <w:pStyle w:val="ListBullet"/>
      </w:pPr>
      <w:r>
        <w:t>Team India forced to stay back in Barbados due to Hurricane Beryl, services affected at team hotel</w:t>
      </w:r>
    </w:p>
    <w:p>
      <w:pPr>
        <w:pStyle w:val="ListBullet"/>
      </w:pPr>
      <w:r>
        <w:t>Indian cricket team is currently stuck in the Hotel Hilton.</w:t>
      </w:r>
    </w:p>
    <w:p>
      <w:pPr>
        <w:pStyle w:val="ListBullet"/>
      </w:pPr>
      <w:r>
        <w:t>Hurricane disrupts India cricket team's return plans; World Cup heroes to take charter flight home</w:t>
      </w:r>
    </w:p>
    <w:p>
      <w:pPr>
        <w:pStyle w:val="ListBullet"/>
      </w:pPr>
      <w:r>
        <w:t>Indian cricket team defeated South Africa to clinch the T20 World Cup 2024 title in Barbados.</w:t>
      </w:r>
    </w:p>
    <w:p>
      <w:pPr>
        <w:pStyle w:val="ListBullet"/>
      </w:pPr>
      <w:r>
        <w:t>Indian-origin software engineer, daughter killed in US flood</w:t>
      </w:r>
    </w:p>
    <w:p>
      <w:pPr>
        <w:pStyle w:val="ListBullet"/>
      </w:pPr>
      <w:r>
        <w:t>Hurricane Ida is the second-most destructive hurricane to hit the state on record, only after Hurricane Katrina (2005)</w:t>
      </w:r>
    </w:p>
    <w:p>
      <w:pPr>
        <w:pStyle w:val="ListBullet"/>
      </w:pPr>
      <w:r>
        <w:t>At least two Indian-origin persons have been killed in the US state of New Jersey</w:t>
      </w:r>
    </w:p>
    <w:p>
      <w:pPr>
        <w:pStyle w:val="ListBullet"/>
      </w:pPr>
      <w:r>
        <w:t>They were swept away by flash floods caused by Hurricane Ida.</w:t>
      </w:r>
    </w:p>
    <w:p>
      <w:pPr>
        <w:pStyle w:val="Heading1"/>
      </w:pPr>
      <w:r>
        <w:t>tornado</w:t>
      </w:r>
    </w:p>
    <w:p>
      <w:pPr>
        <w:pStyle w:val="ListBullet"/>
      </w:pPr>
      <w:r>
        <w:t>India: 50,000 trees uprooted by tornado-like winds in Mulugu</w:t>
      </w:r>
    </w:p>
    <w:p>
      <w:pPr>
        <w:pStyle w:val="ListBullet"/>
      </w:pPr>
      <w:r>
        <w:t>In a rare and devastating weather event in southern India's Telangana.</w:t>
      </w:r>
    </w:p>
    <w:p>
      <w:pPr>
        <w:pStyle w:val="ListBullet"/>
      </w:pPr>
      <w:r>
        <w:t>EF-0 tornado confirmed near Indian Falls</w:t>
      </w:r>
    </w:p>
    <w:p>
      <w:pPr>
        <w:pStyle w:val="ListBullet"/>
      </w:pPr>
      <w:r>
        <w:t>The tornado touched down Monday night along Route 77.</w:t>
      </w:r>
    </w:p>
    <w:p>
      <w:pPr>
        <w:pStyle w:val="ListBullet"/>
      </w:pPr>
      <w:r>
        <w:t>Indian Lake rebuilds after March tornado</w:t>
      </w:r>
    </w:p>
    <w:p>
      <w:pPr>
        <w:pStyle w:val="ListBullet"/>
      </w:pPr>
      <w:r>
        <w:t>How the hardest-hit areas look 6 months later.</w:t>
      </w:r>
    </w:p>
    <w:p>
      <w:pPr>
        <w:pStyle w:val="ListBullet"/>
      </w:pPr>
      <w:r>
        <w:t>WazirX Hacker Begins Laundering $11.6M ETH via Tornado Cash.</w:t>
      </w:r>
    </w:p>
    <w:p>
      <w:pPr>
        <w:pStyle w:val="ListBullet"/>
      </w:pPr>
      <w:r>
        <w:t>Tornado sweeps through Aldershot causing damage to properties</w:t>
      </w:r>
    </w:p>
    <w:p>
      <w:pPr>
        <w:pStyle w:val="ListBullet"/>
      </w:pPr>
      <w:r>
        <w:t>No one was hurt during the tornado.</w:t>
      </w:r>
    </w:p>
    <w:p>
      <w:pPr>
        <w:pStyle w:val="ListBullet"/>
      </w:pPr>
      <w:r>
        <w:t>2 more tornadoes confirmed in WNY Monday evening</w:t>
      </w:r>
    </w:p>
    <w:p>
      <w:pPr>
        <w:pStyle w:val="ListBullet"/>
      </w:pPr>
      <w:r>
        <w:t>Total tornado count now at nine.</w:t>
      </w:r>
    </w:p>
    <w:p>
      <w:pPr>
        <w:pStyle w:val="ListBullet"/>
      </w:pPr>
      <w:r>
        <w:t>NWS confirms two tornadoes touched down in Western New York on Monday</w:t>
      </w:r>
    </w:p>
    <w:p>
      <w:pPr>
        <w:pStyle w:val="ListBullet"/>
      </w:pPr>
      <w:r>
        <w:t>One in Pembroke and one on Grand Island.</w:t>
      </w:r>
    </w:p>
    <w:p>
      <w:pPr>
        <w:pStyle w:val="ListBullet"/>
      </w:pPr>
      <w:r>
        <w:t>Two more tornadoes added to New York's record-breaking total in 2024</w:t>
      </w:r>
    </w:p>
    <w:p>
      <w:pPr>
        <w:pStyle w:val="ListBullet"/>
      </w:pPr>
      <w:r>
        <w:t>Two more occurred in Western New York during Monday.</w:t>
      </w:r>
    </w:p>
    <w:p>
      <w:pPr>
        <w:pStyle w:val="ListBullet"/>
      </w:pPr>
      <w:r>
        <w:t>Wazir X hacker moves fresh $11.6 million in Etherum to Tornado cash</w:t>
      </w:r>
    </w:p>
    <w:p>
      <w:pPr>
        <w:pStyle w:val="ListBullet"/>
      </w:pPr>
      <w:r>
        <w:t>Hacker behind the $230 million exploit of India’s largest crypto exchange has made a fresh movement.</w:t>
      </w:r>
    </w:p>
    <w:p>
      <w:pPr>
        <w:pStyle w:val="ListBullet"/>
      </w:pPr>
      <w:r>
        <w:t>WazirX Hacker Moves $32M in ETH to Tornado Cash in 4 Days, Binance Refutes Founder’s Claims</w:t>
      </w:r>
    </w:p>
    <w:p>
      <w:pPr>
        <w:pStyle w:val="ListBullet"/>
      </w:pPr>
      <w:r>
        <w:t>Wazir X's CEO blames Binance and custodian, Tornado Cash.</w:t>
      </w:r>
    </w:p>
    <w:p>
      <w:pPr>
        <w:pStyle w:val="ListBullet"/>
      </w:pPr>
      <w:r>
        <w:t>nan.nan is a freelance writer and photographer</w:t>
      </w:r>
    </w:p>
    <w:p>
      <w:pPr>
        <w:pStyle w:val="ListBullet"/>
      </w:pPr>
      <w:r>
        <w:t>She is best known for her photographs of the South of France</w:t>
      </w:r>
    </w:p>
    <w:p>
      <w:pPr>
        <w:pStyle w:val="ListBullet"/>
      </w:pPr>
      <w:r>
        <w:t>Visit her website at www.nannan.com.</w:t>
      </w:r>
    </w:p>
    <w:p>
      <w:pPr>
        <w:pStyle w:val="ListBullet"/>
      </w:pPr>
      <w:r>
        <w:t>nan.nan is a freelance writer and photographer</w:t>
      </w:r>
    </w:p>
    <w:p>
      <w:pPr>
        <w:pStyle w:val="ListBullet"/>
      </w:pPr>
      <w:r>
        <w:t>She is best known for her photographs of the South of France</w:t>
      </w:r>
    </w:p>
    <w:p>
      <w:pPr>
        <w:pStyle w:val="ListBullet"/>
      </w:pPr>
      <w:r>
        <w:t>Visit her website at www.nannan.com.</w:t>
      </w:r>
    </w:p>
    <w:p>
      <w:pPr>
        <w:pStyle w:val="ListBullet"/>
      </w:pPr>
      <w:r>
        <w:t>nan.nan is a freelance writer and photographer</w:t>
      </w:r>
    </w:p>
    <w:p>
      <w:pPr>
        <w:pStyle w:val="ListBullet"/>
      </w:pPr>
      <w:r>
        <w:t>She is best known for her photographs of the South of France</w:t>
      </w:r>
    </w:p>
    <w:p>
      <w:pPr>
        <w:pStyle w:val="ListBullet"/>
      </w:pPr>
      <w:r>
        <w:t>Visit her website at www.nannan.com.</w:t>
      </w:r>
    </w:p>
    <w:p>
      <w:pPr>
        <w:pStyle w:val="ListBullet"/>
      </w:pPr>
      <w:r>
        <w:t>nan.nan is a freelance writer and photographer</w:t>
      </w:r>
    </w:p>
    <w:p>
      <w:pPr>
        <w:pStyle w:val="ListBullet"/>
      </w:pPr>
      <w:r>
        <w:t>She is best known for her photographs of the South of France</w:t>
      </w:r>
    </w:p>
    <w:p>
      <w:pPr>
        <w:pStyle w:val="ListBullet"/>
      </w:pPr>
      <w:r>
        <w:t>Visit her website at www.nannan.com.</w:t>
      </w:r>
    </w:p>
    <w:p>
      <w:pPr>
        <w:pStyle w:val="ListBullet"/>
      </w:pPr>
      <w:r>
        <w:t>nan.nan is a freelance writer and photographer</w:t>
      </w:r>
    </w:p>
    <w:p>
      <w:pPr>
        <w:pStyle w:val="ListBullet"/>
      </w:pPr>
      <w:r>
        <w:t>She is best known for her photographs of the South of France</w:t>
      </w:r>
    </w:p>
    <w:p>
      <w:pPr>
        <w:pStyle w:val="ListBullet"/>
      </w:pPr>
      <w:r>
        <w:t>Visit her website at www.nannan.com.</w:t>
      </w:r>
    </w:p>
    <w:p>
      <w:pPr>
        <w:pStyle w:val="ListBullet"/>
      </w:pPr>
      <w:r>
        <w:t>nan.nan is a freelance writer and photographer</w:t>
      </w:r>
    </w:p>
    <w:p>
      <w:pPr>
        <w:pStyle w:val="ListBullet"/>
      </w:pPr>
      <w:r>
        <w:t>She is best known for her photographs of the South of France</w:t>
      </w:r>
    </w:p>
    <w:p>
      <w:pPr>
        <w:pStyle w:val="ListBullet"/>
      </w:pPr>
      <w:r>
        <w:t>Visit her website at www.nannan.com.</w:t>
      </w:r>
    </w:p>
    <w:p>
      <w:pPr>
        <w:pStyle w:val="ListBullet"/>
      </w:pPr>
      <w:r>
        <w:t>nan.nan is a freelance writer and photographer</w:t>
      </w:r>
    </w:p>
    <w:p>
      <w:pPr>
        <w:pStyle w:val="ListBullet"/>
      </w:pPr>
      <w:r>
        <w:t>She is best known for her photographs of the South of France</w:t>
      </w:r>
    </w:p>
    <w:p>
      <w:pPr>
        <w:pStyle w:val="ListBullet"/>
      </w:pPr>
      <w:r>
        <w:t>Visit her website at www.nannan.com.</w:t>
      </w:r>
    </w:p>
    <w:p>
      <w:pPr>
        <w:pStyle w:val="ListBullet"/>
      </w:pPr>
      <w:r>
        <w:t>nan.nan is a freelance writer and photographer</w:t>
      </w:r>
    </w:p>
    <w:p>
      <w:pPr>
        <w:pStyle w:val="ListBullet"/>
      </w:pPr>
      <w:r>
        <w:t>She is best known for her photographs of the South of France</w:t>
      </w:r>
    </w:p>
    <w:p>
      <w:pPr>
        <w:pStyle w:val="ListBullet"/>
      </w:pPr>
      <w:r>
        <w:t>Visit her website at www.nannan.com.</w:t>
      </w:r>
    </w:p>
    <w:p>
      <w:pPr>
        <w:pStyle w:val="ListBullet"/>
      </w:pPr>
      <w:r>
        <w:t>nan.nan is a freelance writer and photographer</w:t>
      </w:r>
    </w:p>
    <w:p>
      <w:pPr>
        <w:pStyle w:val="ListBullet"/>
      </w:pPr>
      <w:r>
        <w:t>She is best known for her photographs of the South of France</w:t>
      </w:r>
    </w:p>
    <w:p>
      <w:pPr>
        <w:pStyle w:val="ListBullet"/>
      </w:pPr>
      <w:r>
        <w:t>Visit her website at www.nannan.com.</w:t>
      </w:r>
    </w:p>
    <w:p>
      <w:pPr>
        <w:pStyle w:val="ListBullet"/>
      </w:pPr>
      <w:r>
        <w:t>nan.nan is a freelance writer and photographer</w:t>
      </w:r>
    </w:p>
    <w:p>
      <w:pPr>
        <w:pStyle w:val="ListBullet"/>
      </w:pPr>
      <w:r>
        <w:t>She is best known for her photographs of the South of France</w:t>
      </w:r>
    </w:p>
    <w:p>
      <w:pPr>
        <w:pStyle w:val="ListBullet"/>
      </w:pPr>
      <w:r>
        <w:t>Visit her website at www.nannan.com.</w:t>
      </w:r>
    </w:p>
    <w:p>
      <w:pPr>
        <w:pStyle w:val="ListBullet"/>
      </w:pPr>
      <w:r>
        <w:t>nan.nan is a freelance writer and photographer</w:t>
      </w:r>
    </w:p>
    <w:p>
      <w:pPr>
        <w:pStyle w:val="ListBullet"/>
      </w:pPr>
      <w:r>
        <w:t>She is best known for her photographs of the South of France</w:t>
      </w:r>
    </w:p>
    <w:p>
      <w:pPr>
        <w:pStyle w:val="ListBullet"/>
      </w:pPr>
      <w:r>
        <w:t>Visit her website at www.nannan.com.</w:t>
      </w:r>
    </w:p>
    <w:p>
      <w:pPr>
        <w:pStyle w:val="ListBullet"/>
      </w:pPr>
      <w:r>
        <w:t>nan.nan is a freelance writer and photographer</w:t>
      </w:r>
    </w:p>
    <w:p>
      <w:pPr>
        <w:pStyle w:val="ListBullet"/>
      </w:pPr>
      <w:r>
        <w:t>She is best known for her photographs of the South of France</w:t>
      </w:r>
    </w:p>
    <w:p>
      <w:pPr>
        <w:pStyle w:val="ListBullet"/>
      </w:pPr>
      <w:r>
        <w:t>Visit her website at www.nannan.com.</w:t>
      </w:r>
    </w:p>
    <w:p>
      <w:pPr>
        <w:pStyle w:val="ListBullet"/>
      </w:pPr>
      <w:r>
        <w:t>nan.nan is a freelance writer and photographer</w:t>
      </w:r>
    </w:p>
    <w:p>
      <w:pPr>
        <w:pStyle w:val="ListBullet"/>
      </w:pPr>
      <w:r>
        <w:t>She is best known for her photographs of the South of France</w:t>
      </w:r>
    </w:p>
    <w:p>
      <w:pPr>
        <w:pStyle w:val="ListBullet"/>
      </w:pPr>
      <w:r>
        <w:t>Visit her website at www.nannan.com.</w:t>
      </w:r>
    </w:p>
    <w:p>
      <w:pPr>
        <w:pStyle w:val="ListBullet"/>
      </w:pPr>
      <w:r>
        <w:t>nan.nan is a freelance writer and photographer</w:t>
      </w:r>
    </w:p>
    <w:p>
      <w:pPr>
        <w:pStyle w:val="ListBullet"/>
      </w:pPr>
      <w:r>
        <w:t>She is best known for her photographs of the South of France</w:t>
      </w:r>
    </w:p>
    <w:p>
      <w:pPr>
        <w:pStyle w:val="ListBullet"/>
      </w:pPr>
      <w:r>
        <w:t>Visit her website at www.nannan.com.</w:t>
      </w:r>
    </w:p>
    <w:p>
      <w:pPr>
        <w:pStyle w:val="ListBullet"/>
      </w:pPr>
      <w:r>
        <w:t>nan.nan is a freelance writer and photographer</w:t>
      </w:r>
    </w:p>
    <w:p>
      <w:pPr>
        <w:pStyle w:val="ListBullet"/>
      </w:pPr>
      <w:r>
        <w:t>She is best known for her photographs of the South of France</w:t>
      </w:r>
    </w:p>
    <w:p>
      <w:pPr>
        <w:pStyle w:val="ListBullet"/>
      </w:pPr>
      <w:r>
        <w:t>Visit her website at www.nannan.com.</w:t>
      </w:r>
    </w:p>
    <w:p>
      <w:pPr>
        <w:pStyle w:val="ListBullet"/>
      </w:pPr>
      <w:r>
        <w:t>nan.nan is a freelance writer and photographer</w:t>
      </w:r>
    </w:p>
    <w:p>
      <w:pPr>
        <w:pStyle w:val="ListBullet"/>
      </w:pPr>
      <w:r>
        <w:t>She is best known for her photographs of the South of France</w:t>
      </w:r>
    </w:p>
    <w:p>
      <w:pPr>
        <w:pStyle w:val="ListBullet"/>
      </w:pPr>
      <w:r>
        <w:t>Visit her website at www.nannan.com.</w:t>
      </w:r>
    </w:p>
    <w:p>
      <w:pPr>
        <w:pStyle w:val="ListBullet"/>
      </w:pPr>
      <w:r>
        <w:t>nan.nan is a freelance writer and photographer</w:t>
      </w:r>
    </w:p>
    <w:p>
      <w:pPr>
        <w:pStyle w:val="ListBullet"/>
      </w:pPr>
      <w:r>
        <w:t>She is best known for her photographs of the South of France</w:t>
      </w:r>
    </w:p>
    <w:p>
      <w:pPr>
        <w:pStyle w:val="ListBullet"/>
      </w:pPr>
      <w:r>
        <w:t>Visit her website at www.nannan.com.</w:t>
      </w:r>
    </w:p>
    <w:p>
      <w:pPr>
        <w:pStyle w:val="ListBullet"/>
      </w:pPr>
      <w:r>
        <w:t>nan.nan is a freelance writer and photographer</w:t>
      </w:r>
    </w:p>
    <w:p>
      <w:pPr>
        <w:pStyle w:val="ListBullet"/>
      </w:pPr>
      <w:r>
        <w:t>She is best known for her photographs of the South of France</w:t>
      </w:r>
    </w:p>
    <w:p>
      <w:pPr>
        <w:pStyle w:val="ListBullet"/>
      </w:pPr>
      <w:r>
        <w:t>Visit her website at www.nannan.com.</w:t>
      </w:r>
    </w:p>
    <w:p>
      <w:pPr>
        <w:pStyle w:val="ListBullet"/>
      </w:pPr>
      <w:r>
        <w:t>nan.nan is a freelance writer and photographer</w:t>
      </w:r>
    </w:p>
    <w:p>
      <w:pPr>
        <w:pStyle w:val="ListBullet"/>
      </w:pPr>
      <w:r>
        <w:t>She is best known for her photographs of the South of France</w:t>
      </w:r>
    </w:p>
    <w:p>
      <w:pPr>
        <w:pStyle w:val="ListBullet"/>
      </w:pPr>
      <w:r>
        <w:t>Visit her website at www.nannan.com.</w:t>
      </w:r>
    </w:p>
    <w:p>
      <w:pPr>
        <w:pStyle w:val="ListBullet"/>
      </w:pPr>
      <w:r>
        <w:t>nan.nan is a freelance writer and photographer</w:t>
      </w:r>
    </w:p>
    <w:p>
      <w:pPr>
        <w:pStyle w:val="ListBullet"/>
      </w:pPr>
      <w:r>
        <w:t>She is best known for her photographs of the South of France</w:t>
      </w:r>
    </w:p>
    <w:p>
      <w:pPr>
        <w:pStyle w:val="ListBullet"/>
      </w:pPr>
      <w:r>
        <w:t>Visit her website at www.nannan.com.</w:t>
      </w:r>
    </w:p>
    <w:p>
      <w:pPr>
        <w:pStyle w:val="ListBullet"/>
      </w:pPr>
      <w:r>
        <w:t>Breaking is being launched in the Olympics in 2024, but we have been breaking our bones for 15 years for it,' says Ramesh ‘Tornado’ Yadav.</w:t>
      </w:r>
    </w:p>
    <w:p>
      <w:pPr>
        <w:pStyle w:val="ListBullet"/>
      </w:pPr>
      <w:r>
        <w:t>April 14, 1983, Forty Years ago: Calcutta Tornado.</w:t>
      </w:r>
    </w:p>
    <w:p>
      <w:pPr>
        <w:pStyle w:val="ListBullet"/>
      </w:pPr>
      <w:r>
        <w:t>'This is a tornado'-Hindu American Foundation wants people to care about Hinduphobia</w:t>
      </w:r>
    </w:p>
    <w:p>
      <w:pPr>
        <w:pStyle w:val="ListBullet"/>
      </w:pPr>
      <w:r>
        <w:t>lecture addressed experiences of Indian Hindu in the US who feel discriminated against.</w:t>
      </w:r>
    </w:p>
    <w:p>
      <w:pPr>
        <w:pStyle w:val="Heading1"/>
      </w:pPr>
      <w:r>
        <w:t>volcano</w:t>
      </w:r>
    </w:p>
    <w:p>
      <w:pPr>
        <w:pStyle w:val="ListBullet"/>
      </w:pPr>
      <w:r>
        <w:t>Mars' tallest volcano can awake after years; massive plume of magma rising beneath the surface.</w:t>
      </w:r>
    </w:p>
    <w:p>
      <w:pPr>
        <w:pStyle w:val="ListBullet"/>
      </w:pPr>
      <w:r>
        <w:t>As enormous plume of magma rises beneath Mars' tallest volcano, will Olympus Mons erupt again? Get the latest Business News, Live Share &amp; Stock Market Updates, Top News from India and across world.</w:t>
      </w:r>
    </w:p>
    <w:p>
      <w:pPr>
        <w:pStyle w:val="ListBullet"/>
      </w:pPr>
      <w:r>
        <w:t>‘A volcano or ancient impact’: NASA’s InSight mission discovers mysterious structures beneath Mars’ surface.</w:t>
      </w:r>
    </w:p>
    <w:p>
      <w:pPr>
        <w:pStyle w:val="ListBullet"/>
      </w:pPr>
      <w:r>
        <w:t>‘Active volcano on Jupiter’s moon’: NASA's Juno Spacecraft discovers Earth like condition near the biggest planet in our solar system.</w:t>
      </w:r>
    </w:p>
    <w:p>
      <w:pPr>
        <w:pStyle w:val="ListBullet"/>
      </w:pPr>
      <w:r>
        <w:t>Moon Had Surprisingly Recent Volcanic Activity, Samples Confirm</w:t>
      </w:r>
    </w:p>
    <w:p>
      <w:pPr>
        <w:pStyle w:val="ListBullet"/>
      </w:pPr>
      <w:r>
        <w:t>Volcanoes were erupting on the Moon as recently as 120 million years ago, evidence collected by a Chinese spacecraft suggests.</w:t>
      </w:r>
    </w:p>
    <w:p>
      <w:pPr>
        <w:pStyle w:val="ListBullet"/>
      </w:pPr>
      <w:r>
        <w:t>The Moon had Surprisingly Recent Volcanic Activity, Samples From Chinese Space Mission Confirm</w:t>
      </w:r>
    </w:p>
    <w:p>
      <w:pPr>
        <w:pStyle w:val="ListBullet"/>
      </w:pPr>
      <w:r>
        <w:t>Volcanoes were erupting on the Moon as recently as 120 million years ago, evidence collected by a Chinese spacecraft suggests.</w:t>
      </w:r>
    </w:p>
    <w:p>
      <w:pPr>
        <w:pStyle w:val="ListBullet"/>
      </w:pPr>
      <w:r>
        <w:t>Hundreds flee after Philippine volcano warning</w:t>
      </w:r>
    </w:p>
    <w:p>
      <w:pPr>
        <w:pStyle w:val="ListBullet"/>
      </w:pPr>
      <w:r>
        <w:t>Kanlaon volcano emitted harmful gases.</w:t>
      </w:r>
    </w:p>
    <w:p>
      <w:pPr>
        <w:pStyle w:val="ListBullet"/>
      </w:pPr>
      <w:r>
        <w:t>Moon’s volcanoes erupted during dinosaur era; new study reveals Moon lasted much longer than scientists previously thought</w:t>
      </w:r>
    </w:p>
    <w:p>
      <w:pPr>
        <w:pStyle w:val="ListBullet"/>
      </w:pPr>
      <w:r>
        <w:t>Recent findings suggest that lunar volcanoes were still erupting...</w:t>
      </w:r>
    </w:p>
    <w:p>
      <w:pPr>
        <w:pStyle w:val="ListBullet"/>
      </w:pPr>
      <w:r>
        <w:t>Arunachal Pradesh Singam Volcano Evening Lottery Winners Announced On 15 September</w:t>
      </w:r>
    </w:p>
    <w:p>
      <w:pPr>
        <w:pStyle w:val="ListBullet"/>
      </w:pPr>
      <w:r>
        <w:t>See who won and explore prize details.</w:t>
      </w:r>
    </w:p>
    <w:p>
      <w:pPr>
        <w:pStyle w:val="ListBullet"/>
      </w:pPr>
      <w:r>
        <w:t>Kilauea volcano in Hawaii erupts as new vent opens in surface</w:t>
      </w:r>
    </w:p>
    <w:p>
      <w:pPr>
        <w:pStyle w:val="ListBullet"/>
      </w:pPr>
      <w:r>
        <w:t>Officials said the new fissure vent was located on the surface.</w:t>
      </w:r>
    </w:p>
    <w:p>
      <w:pPr>
        <w:pStyle w:val="ListBullet"/>
      </w:pPr>
      <w:r>
        <w:t>Philippines Kanlaon Volcano eruption warning forces evacuation of tourists and locals</w:t>
      </w:r>
    </w:p>
    <w:p>
      <w:pPr>
        <w:pStyle w:val="ListBullet"/>
      </w:pPr>
      <w:r>
        <w:t>Nearly 300 residents were evacuated after the volcano emitted harmful gases.</w:t>
      </w:r>
    </w:p>
    <w:p>
      <w:pPr>
        <w:pStyle w:val="ListBullet"/>
      </w:pPr>
      <w:r>
        <w:t>Arunachal Pradesh Lottery Singam Volcano Morning Winners Announced On 15 March</w:t>
      </w:r>
    </w:p>
    <w:p>
      <w:pPr>
        <w:pStyle w:val="ListBullet"/>
      </w:pPr>
      <w:r>
        <w:t>See who won big in this weekly draw.</w:t>
      </w:r>
    </w:p>
    <w:p>
      <w:pPr>
        <w:pStyle w:val="ListBullet"/>
      </w:pPr>
      <w:r>
        <w:t>Russian helicopter, which went missing with 22 people on board, crashes; 17 bodies recovered</w:t>
      </w:r>
    </w:p>
    <w:p>
      <w:pPr>
        <w:pStyle w:val="ListBullet"/>
      </w:pPr>
      <w:r>
        <w:t>Mi-8T helicopter took off from a base near the Vachkazhets volcano and the crew failed to report at the scheduled time</w:t>
      </w:r>
    </w:p>
    <w:p>
      <w:pPr>
        <w:pStyle w:val="ListBullet"/>
      </w:pPr>
      <w:r>
        <w:t>Tsunami warning US West Coast undersea volcano erupts Tonga Pacific tonga.</w:t>
      </w:r>
    </w:p>
    <w:p>
      <w:pPr>
        <w:pStyle w:val="ListBullet"/>
      </w:pPr>
      <w:r>
        <w:t>Did You Know India Has an Active Volcano? It's Located in Andaman's Barren Island</w:t>
      </w:r>
    </w:p>
    <w:p>
      <w:pPr>
        <w:pStyle w:val="ListBullet"/>
      </w:pPr>
      <w:r>
        <w:t>About 99% of the volcano lies beneath the surface of the Indian ocean.</w:t>
      </w:r>
    </w:p>
    <w:p>
      <w:pPr>
        <w:pStyle w:val="ListBullet"/>
      </w:pPr>
      <w:r>
        <w:t>Disturbances from large volcanic eruptions may help better understand Indian monsoon</w:t>
      </w:r>
    </w:p>
    <w:p>
      <w:pPr>
        <w:pStyle w:val="ListBullet"/>
      </w:pPr>
      <w:r>
        <w:t>Tiny particles and gases that a large volcano blasts into the air enter into the stratosphere.</w:t>
      </w:r>
    </w:p>
    <w:p>
      <w:pPr>
        <w:pStyle w:val="Heading1"/>
      </w:pPr>
      <w:r>
        <w:t>floods</w:t>
      </w:r>
    </w:p>
    <w:p>
      <w:pPr>
        <w:pStyle w:val="ListBullet"/>
      </w:pPr>
      <w:r>
        <w:t>nan.nan is a freelance writer and photographer</w:t>
      </w:r>
    </w:p>
    <w:p>
      <w:pPr>
        <w:pStyle w:val="ListBullet"/>
      </w:pPr>
      <w:r>
        <w:t>She is best known for her photographs of the South of France</w:t>
      </w:r>
    </w:p>
    <w:p>
      <w:pPr>
        <w:pStyle w:val="ListBullet"/>
      </w:pPr>
      <w:r>
        <w:t>Visit her website at www.nannan.com.</w:t>
      </w:r>
    </w:p>
    <w:p>
      <w:pPr>
        <w:pStyle w:val="ListBullet"/>
      </w:pPr>
      <w:r>
        <w:t>nan.nan is a freelance writer and photographer</w:t>
      </w:r>
    </w:p>
    <w:p>
      <w:pPr>
        <w:pStyle w:val="ListBullet"/>
      </w:pPr>
      <w:r>
        <w:t>She is best known for her photographs of the South of France</w:t>
      </w:r>
    </w:p>
    <w:p>
      <w:pPr>
        <w:pStyle w:val="ListBullet"/>
      </w:pPr>
      <w:r>
        <w:t>Visit her website at www.nannan.com.</w:t>
      </w:r>
    </w:p>
    <w:p>
      <w:pPr>
        <w:pStyle w:val="ListBullet"/>
      </w:pPr>
      <w:r>
        <w:t>nan.nan is a freelance writer and photographer</w:t>
      </w:r>
    </w:p>
    <w:p>
      <w:pPr>
        <w:pStyle w:val="ListBullet"/>
      </w:pPr>
      <w:r>
        <w:t>She is best known for her photographs of the South of France</w:t>
      </w:r>
    </w:p>
    <w:p>
      <w:pPr>
        <w:pStyle w:val="ListBullet"/>
      </w:pPr>
      <w:r>
        <w:t>Visit her website at www.nannan.com.</w:t>
      </w:r>
    </w:p>
    <w:p>
      <w:pPr>
        <w:pStyle w:val="ListBullet"/>
      </w:pPr>
      <w:r>
        <w:t>nan.nan is a freelance writer and photographer</w:t>
      </w:r>
    </w:p>
    <w:p>
      <w:pPr>
        <w:pStyle w:val="ListBullet"/>
      </w:pPr>
      <w:r>
        <w:t>She is best known for her photographs of the South of France</w:t>
      </w:r>
    </w:p>
    <w:p>
      <w:pPr>
        <w:pStyle w:val="ListBullet"/>
      </w:pPr>
      <w:r>
        <w:t>Visit her website at www.nannan.com.</w:t>
      </w:r>
    </w:p>
    <w:p>
      <w:pPr>
        <w:pStyle w:val="ListBullet"/>
      </w:pPr>
      <w:r>
        <w:t>nan.nan is a freelance writer and photographer</w:t>
      </w:r>
    </w:p>
    <w:p>
      <w:pPr>
        <w:pStyle w:val="ListBullet"/>
      </w:pPr>
      <w:r>
        <w:t>She is best known for her photographs of the South of France</w:t>
      </w:r>
    </w:p>
    <w:p>
      <w:pPr>
        <w:pStyle w:val="ListBullet"/>
      </w:pPr>
      <w:r>
        <w:t>Visit her website at www.nannan.com.</w:t>
      </w:r>
    </w:p>
    <w:p>
      <w:pPr>
        <w:pStyle w:val="ListBullet"/>
      </w:pPr>
      <w:r>
        <w:t>nan.nan is a freelance writer and photographer</w:t>
      </w:r>
    </w:p>
    <w:p>
      <w:pPr>
        <w:pStyle w:val="ListBullet"/>
      </w:pPr>
      <w:r>
        <w:t>She is best known for her photographs of the South of France</w:t>
      </w:r>
    </w:p>
    <w:p>
      <w:pPr>
        <w:pStyle w:val="ListBullet"/>
      </w:pPr>
      <w:r>
        <w:t>Visit her website at www.nannan.com.</w:t>
      </w:r>
    </w:p>
    <w:p>
      <w:pPr>
        <w:pStyle w:val="ListBullet"/>
      </w:pPr>
      <w:r>
        <w:t>nan.nan is a freelance writer and photographer</w:t>
      </w:r>
    </w:p>
    <w:p>
      <w:pPr>
        <w:pStyle w:val="ListBullet"/>
      </w:pPr>
      <w:r>
        <w:t>She is best known for her photographs of the South of France</w:t>
      </w:r>
    </w:p>
    <w:p>
      <w:pPr>
        <w:pStyle w:val="ListBullet"/>
      </w:pPr>
      <w:r>
        <w:t>Visit her website at www.nannan.com.</w:t>
      </w:r>
    </w:p>
    <w:p>
      <w:pPr>
        <w:pStyle w:val="ListBullet"/>
      </w:pPr>
      <w:r>
        <w:t>nan.nan is a freelance writer and photographer</w:t>
      </w:r>
    </w:p>
    <w:p>
      <w:pPr>
        <w:pStyle w:val="ListBullet"/>
      </w:pPr>
      <w:r>
        <w:t>She is best known for her photographs of the South of France</w:t>
      </w:r>
    </w:p>
    <w:p>
      <w:pPr>
        <w:pStyle w:val="ListBullet"/>
      </w:pPr>
      <w:r>
        <w:t>Visit her website at www.nannan.com.</w:t>
      </w:r>
    </w:p>
    <w:p>
      <w:pPr>
        <w:pStyle w:val="ListBullet"/>
      </w:pPr>
      <w:r>
        <w:t>nan.nan is a freelance writer and photographer</w:t>
      </w:r>
    </w:p>
    <w:p>
      <w:pPr>
        <w:pStyle w:val="ListBullet"/>
      </w:pPr>
      <w:r>
        <w:t>She is best known for her photographs of the South of France</w:t>
      </w:r>
    </w:p>
    <w:p>
      <w:pPr>
        <w:pStyle w:val="ListBullet"/>
      </w:pPr>
      <w:r>
        <w:t>Visit her website at www.nannan.com.</w:t>
      </w:r>
    </w:p>
    <w:p>
      <w:pPr>
        <w:pStyle w:val="ListBullet"/>
      </w:pPr>
      <w:r>
        <w:t>nan.nan is a freelance writer and photographer</w:t>
      </w:r>
    </w:p>
    <w:p>
      <w:pPr>
        <w:pStyle w:val="ListBullet"/>
      </w:pPr>
      <w:r>
        <w:t>She is best known for her photographs of the South of France</w:t>
      </w:r>
    </w:p>
    <w:p>
      <w:pPr>
        <w:pStyle w:val="ListBullet"/>
      </w:pPr>
      <w:r>
        <w:t>Visit her website at www.nannan.com.</w:t>
      </w:r>
    </w:p>
    <w:p>
      <w:pPr>
        <w:pStyle w:val="ListBullet"/>
      </w:pPr>
      <w:r>
        <w:t>nan.nan is a freelance writer and photographer</w:t>
      </w:r>
    </w:p>
    <w:p>
      <w:pPr>
        <w:pStyle w:val="ListBullet"/>
      </w:pPr>
      <w:r>
        <w:t>She is best known for her photographs of the South of France</w:t>
      </w:r>
    </w:p>
    <w:p>
      <w:pPr>
        <w:pStyle w:val="ListBullet"/>
      </w:pPr>
      <w:r>
        <w:t>Visit her website at www.nannan.com.</w:t>
      </w:r>
    </w:p>
    <w:p>
      <w:pPr>
        <w:pStyle w:val="ListBullet"/>
      </w:pPr>
      <w:r>
        <w:t>nan.nan is a freelance writer and photographer</w:t>
      </w:r>
    </w:p>
    <w:p>
      <w:pPr>
        <w:pStyle w:val="ListBullet"/>
      </w:pPr>
      <w:r>
        <w:t>She is best known for her photographs of the South of France</w:t>
      </w:r>
    </w:p>
    <w:p>
      <w:pPr>
        <w:pStyle w:val="ListBullet"/>
      </w:pPr>
      <w:r>
        <w:t>Visit her website at www.nannan.com.</w:t>
      </w:r>
    </w:p>
    <w:p>
      <w:pPr>
        <w:pStyle w:val="ListBullet"/>
      </w:pPr>
      <w:r>
        <w:t>nan.nan is a freelance writer and photographer</w:t>
      </w:r>
    </w:p>
    <w:p>
      <w:pPr>
        <w:pStyle w:val="ListBullet"/>
      </w:pPr>
      <w:r>
        <w:t>She is best known for her photographs of the South of France</w:t>
      </w:r>
    </w:p>
    <w:p>
      <w:pPr>
        <w:pStyle w:val="ListBullet"/>
      </w:pPr>
      <w:r>
        <w:t>Visit her website at www.nannan.com.</w:t>
      </w:r>
    </w:p>
    <w:p>
      <w:pPr>
        <w:pStyle w:val="ListBullet"/>
      </w:pPr>
      <w:r>
        <w:t>nan.nan is a freelance writer and photographer</w:t>
      </w:r>
    </w:p>
    <w:p>
      <w:pPr>
        <w:pStyle w:val="ListBullet"/>
      </w:pPr>
      <w:r>
        <w:t>She is best known for her photographs of the South of France</w:t>
      </w:r>
    </w:p>
    <w:p>
      <w:pPr>
        <w:pStyle w:val="ListBullet"/>
      </w:pPr>
      <w:r>
        <w:t>Visit her website at www.nannan.com.</w:t>
      </w:r>
    </w:p>
    <w:p>
      <w:pPr>
        <w:pStyle w:val="ListBullet"/>
      </w:pPr>
      <w:r>
        <w:t>nan.nan is a freelance writer and photographer</w:t>
      </w:r>
    </w:p>
    <w:p>
      <w:pPr>
        <w:pStyle w:val="ListBullet"/>
      </w:pPr>
      <w:r>
        <w:t>She is best known for her photographs of the South of France</w:t>
      </w:r>
    </w:p>
    <w:p>
      <w:pPr>
        <w:pStyle w:val="ListBullet"/>
      </w:pPr>
      <w:r>
        <w:t>Visit her website at www.nannan.com.</w:t>
      </w:r>
    </w:p>
    <w:p>
      <w:pPr>
        <w:pStyle w:val="ListBullet"/>
      </w:pPr>
      <w:r>
        <w:t>nan.nan is a freelance writer and photographer</w:t>
      </w:r>
    </w:p>
    <w:p>
      <w:pPr>
        <w:pStyle w:val="ListBullet"/>
      </w:pPr>
      <w:r>
        <w:t>She is best known for her photographs of the South of France</w:t>
      </w:r>
    </w:p>
    <w:p>
      <w:pPr>
        <w:pStyle w:val="ListBullet"/>
      </w:pPr>
      <w:r>
        <w:t>Visit her website at www.nannan.com.</w:t>
      </w:r>
    </w:p>
    <w:p>
      <w:pPr>
        <w:pStyle w:val="ListBullet"/>
      </w:pPr>
      <w:r>
        <w:t>nan.nan is a freelance writer and photographer</w:t>
      </w:r>
    </w:p>
    <w:p>
      <w:pPr>
        <w:pStyle w:val="ListBullet"/>
      </w:pPr>
      <w:r>
        <w:t>She is best known for her photographs of the South of France</w:t>
      </w:r>
    </w:p>
    <w:p>
      <w:pPr>
        <w:pStyle w:val="ListBullet"/>
      </w:pPr>
      <w:r>
        <w:t>Visit her website at www.nannan.com.</w:t>
      </w:r>
    </w:p>
    <w:p>
      <w:pPr>
        <w:pStyle w:val="ListBullet"/>
      </w:pPr>
      <w:r>
        <w:t>nan.nan is a freelance writer and photographer</w:t>
      </w:r>
    </w:p>
    <w:p>
      <w:pPr>
        <w:pStyle w:val="ListBullet"/>
      </w:pPr>
      <w:r>
        <w:t>She is best known for her photographs of the South of France</w:t>
      </w:r>
    </w:p>
    <w:p>
      <w:pPr>
        <w:pStyle w:val="ListBullet"/>
      </w:pPr>
      <w:r>
        <w:t>Visit her website at www.nannan.com.</w:t>
      </w:r>
    </w:p>
    <w:p>
      <w:pPr>
        <w:pStyle w:val="ListBullet"/>
      </w:pPr>
      <w:r>
        <w:t>nan.nan is a freelance writer and photographer</w:t>
      </w:r>
    </w:p>
    <w:p>
      <w:pPr>
        <w:pStyle w:val="ListBullet"/>
      </w:pPr>
      <w:r>
        <w:t>She is best known for her photographs of the South of France</w:t>
      </w:r>
    </w:p>
    <w:p>
      <w:pPr>
        <w:pStyle w:val="ListBullet"/>
      </w:pPr>
      <w:r>
        <w:t>Visit her website at www.nannan.com.</w:t>
      </w:r>
    </w:p>
    <w:p>
      <w:pPr>
        <w:pStyle w:val="ListBullet"/>
      </w:pPr>
      <w:r>
        <w:t>nan.nan is a freelance writer and photographer</w:t>
      </w:r>
    </w:p>
    <w:p>
      <w:pPr>
        <w:pStyle w:val="ListBullet"/>
      </w:pPr>
      <w:r>
        <w:t>She is best known for her photographs of the South of France</w:t>
      </w:r>
    </w:p>
    <w:p>
      <w:pPr>
        <w:pStyle w:val="ListBullet"/>
      </w:pPr>
      <w:r>
        <w:t>Visit her website at www.nannan.com.</w:t>
      </w:r>
    </w:p>
    <w:p>
      <w:pPr>
        <w:pStyle w:val="Heading1"/>
      </w:pPr>
      <w:r>
        <w:t>earthquakes</w:t>
      </w:r>
    </w:p>
    <w:p>
      <w:pPr>
        <w:pStyle w:val="ListBullet"/>
      </w:pPr>
      <w:r>
        <w:t>nan.nan is a freelance writer and photographer</w:t>
      </w:r>
    </w:p>
    <w:p>
      <w:pPr>
        <w:pStyle w:val="ListBullet"/>
      </w:pPr>
      <w:r>
        <w:t>She is best known for her photographs of the South of France</w:t>
      </w:r>
    </w:p>
    <w:p>
      <w:pPr>
        <w:pStyle w:val="ListBullet"/>
      </w:pPr>
      <w:r>
        <w:t>Visit her website at www.nannan.com.</w:t>
      </w:r>
    </w:p>
    <w:p>
      <w:pPr>
        <w:pStyle w:val="ListBullet"/>
      </w:pPr>
      <w:r>
        <w:t>nan.nan is a freelance writer and photographer</w:t>
      </w:r>
    </w:p>
    <w:p>
      <w:pPr>
        <w:pStyle w:val="ListBullet"/>
      </w:pPr>
      <w:r>
        <w:t>She is best known for her photographs of the South of France</w:t>
      </w:r>
    </w:p>
    <w:p>
      <w:pPr>
        <w:pStyle w:val="ListBullet"/>
      </w:pPr>
      <w:r>
        <w:t>Visit her website at www.nannan.com.</w:t>
      </w:r>
    </w:p>
    <w:p>
      <w:pPr>
        <w:pStyle w:val="ListBullet"/>
      </w:pPr>
      <w:r>
        <w:t>nan.nan is a freelance writer and photographer</w:t>
      </w:r>
    </w:p>
    <w:p>
      <w:pPr>
        <w:pStyle w:val="ListBullet"/>
      </w:pPr>
      <w:r>
        <w:t>She is best known for her photographs of the South of France</w:t>
      </w:r>
    </w:p>
    <w:p>
      <w:pPr>
        <w:pStyle w:val="ListBullet"/>
      </w:pPr>
      <w:r>
        <w:t>Visit her website at www.nannan.com.</w:t>
      </w:r>
    </w:p>
    <w:p>
      <w:pPr>
        <w:pStyle w:val="ListBullet"/>
      </w:pPr>
      <w:r>
        <w:t>nan.nan is a freelance writer and photographer</w:t>
      </w:r>
    </w:p>
    <w:p>
      <w:pPr>
        <w:pStyle w:val="ListBullet"/>
      </w:pPr>
      <w:r>
        <w:t>She is best known for her photographs of the South of France</w:t>
      </w:r>
    </w:p>
    <w:p>
      <w:pPr>
        <w:pStyle w:val="ListBullet"/>
      </w:pPr>
      <w:r>
        <w:t>Visit her website at www.nannan.com.</w:t>
      </w:r>
    </w:p>
    <w:p>
      <w:pPr>
        <w:pStyle w:val="ListBullet"/>
      </w:pPr>
      <w:r>
        <w:t>nan.nan is a freelance writer and photographer</w:t>
      </w:r>
    </w:p>
    <w:p>
      <w:pPr>
        <w:pStyle w:val="ListBullet"/>
      </w:pPr>
      <w:r>
        <w:t>She is best known for her photographs of the South of France</w:t>
      </w:r>
    </w:p>
    <w:p>
      <w:pPr>
        <w:pStyle w:val="ListBullet"/>
      </w:pPr>
      <w:r>
        <w:t>Visit her website at www.nannan.com.</w:t>
      </w:r>
    </w:p>
    <w:p>
      <w:pPr>
        <w:pStyle w:val="ListBullet"/>
      </w:pPr>
      <w:r>
        <w:t>nan.nan is a freelance writer and photographer</w:t>
      </w:r>
    </w:p>
    <w:p>
      <w:pPr>
        <w:pStyle w:val="ListBullet"/>
      </w:pPr>
      <w:r>
        <w:t>She is best known for her photographs of the South of France</w:t>
      </w:r>
    </w:p>
    <w:p>
      <w:pPr>
        <w:pStyle w:val="ListBullet"/>
      </w:pPr>
      <w:r>
        <w:t>Visit her website at www.nannan.com.</w:t>
      </w:r>
    </w:p>
    <w:p>
      <w:pPr>
        <w:pStyle w:val="ListBullet"/>
      </w:pPr>
      <w:r>
        <w:t>nan.nan is a freelance writer and photographer</w:t>
      </w:r>
    </w:p>
    <w:p>
      <w:pPr>
        <w:pStyle w:val="ListBullet"/>
      </w:pPr>
      <w:r>
        <w:t>She is best known for her photographs of the South of France</w:t>
      </w:r>
    </w:p>
    <w:p>
      <w:pPr>
        <w:pStyle w:val="ListBullet"/>
      </w:pPr>
      <w:r>
        <w:t>Visit her website at www.nannan.com.</w:t>
      </w:r>
    </w:p>
    <w:p>
      <w:pPr>
        <w:pStyle w:val="ListBullet"/>
      </w:pPr>
      <w:r>
        <w:t>nan.nan is a freelance writer and photographer</w:t>
      </w:r>
    </w:p>
    <w:p>
      <w:pPr>
        <w:pStyle w:val="ListBullet"/>
      </w:pPr>
      <w:r>
        <w:t>She is best known for her photographs of the South of France</w:t>
      </w:r>
    </w:p>
    <w:p>
      <w:pPr>
        <w:pStyle w:val="ListBullet"/>
      </w:pPr>
      <w:r>
        <w:t>Visit her website at www.nannan.com.</w:t>
      </w:r>
    </w:p>
    <w:p>
      <w:pPr>
        <w:pStyle w:val="ListBullet"/>
      </w:pPr>
      <w:r>
        <w:t>nan.nan is a freelance writer and photographer</w:t>
      </w:r>
    </w:p>
    <w:p>
      <w:pPr>
        <w:pStyle w:val="ListBullet"/>
      </w:pPr>
      <w:r>
        <w:t>She is best known for her photographs of the South of France</w:t>
      </w:r>
    </w:p>
    <w:p>
      <w:pPr>
        <w:pStyle w:val="ListBullet"/>
      </w:pPr>
      <w:r>
        <w:t>Visit her website at www.nannan.com.</w:t>
      </w:r>
    </w:p>
    <w:p>
      <w:pPr>
        <w:pStyle w:val="ListBullet"/>
      </w:pPr>
      <w:r>
        <w:t>nan.nan is a freelance writer and photographer</w:t>
      </w:r>
    </w:p>
    <w:p>
      <w:pPr>
        <w:pStyle w:val="ListBullet"/>
      </w:pPr>
      <w:r>
        <w:t>She is best known for her photographs of the South of France</w:t>
      </w:r>
    </w:p>
    <w:p>
      <w:pPr>
        <w:pStyle w:val="ListBullet"/>
      </w:pPr>
      <w:r>
        <w:t>Visit her website at www.nannan.com.</w:t>
      </w:r>
    </w:p>
    <w:p>
      <w:pPr>
        <w:pStyle w:val="ListBullet"/>
      </w:pPr>
      <w:r>
        <w:t>nan.nan is a freelance writer and photographer</w:t>
      </w:r>
    </w:p>
    <w:p>
      <w:pPr>
        <w:pStyle w:val="ListBullet"/>
      </w:pPr>
      <w:r>
        <w:t>She is best known for her photographs of the South of France</w:t>
      </w:r>
    </w:p>
    <w:p>
      <w:pPr>
        <w:pStyle w:val="ListBullet"/>
      </w:pPr>
      <w:r>
        <w:t>Visit her website at www.nannan.com.</w:t>
      </w:r>
    </w:p>
    <w:p>
      <w:pPr>
        <w:pStyle w:val="ListBullet"/>
      </w:pPr>
      <w:r>
        <w:t>nan.nan is a freelance writer and photographer</w:t>
      </w:r>
    </w:p>
    <w:p>
      <w:pPr>
        <w:pStyle w:val="ListBullet"/>
      </w:pPr>
      <w:r>
        <w:t>She is best known for her photographs of the South of France</w:t>
      </w:r>
    </w:p>
    <w:p>
      <w:pPr>
        <w:pStyle w:val="ListBullet"/>
      </w:pPr>
      <w:r>
        <w:t>Visit her website at www.nannan.com.</w:t>
      </w:r>
    </w:p>
    <w:p>
      <w:pPr>
        <w:pStyle w:val="ListBullet"/>
      </w:pPr>
      <w:r>
        <w:t>nan.nan is a freelance writer and photographer</w:t>
      </w:r>
    </w:p>
    <w:p>
      <w:pPr>
        <w:pStyle w:val="ListBullet"/>
      </w:pPr>
      <w:r>
        <w:t>She is best known for her photographs of the South of France</w:t>
      </w:r>
    </w:p>
    <w:p>
      <w:pPr>
        <w:pStyle w:val="ListBullet"/>
      </w:pPr>
      <w:r>
        <w:t>Visit her website at www.nannan.com.</w:t>
      </w:r>
    </w:p>
    <w:p>
      <w:pPr>
        <w:pStyle w:val="ListBullet"/>
      </w:pPr>
      <w:r>
        <w:t>nan.nan is a freelance writer and photographer</w:t>
      </w:r>
    </w:p>
    <w:p>
      <w:pPr>
        <w:pStyle w:val="ListBullet"/>
      </w:pPr>
      <w:r>
        <w:t>She is best known for her photographs of the South of France</w:t>
      </w:r>
    </w:p>
    <w:p>
      <w:pPr>
        <w:pStyle w:val="ListBullet"/>
      </w:pPr>
      <w:r>
        <w:t>Visit her website at www.nannan.com.</w:t>
      </w:r>
    </w:p>
    <w:p>
      <w:pPr>
        <w:pStyle w:val="ListBullet"/>
      </w:pPr>
      <w:r>
        <w:t>nan.nan is a freelance writer and photographer</w:t>
      </w:r>
    </w:p>
    <w:p>
      <w:pPr>
        <w:pStyle w:val="ListBullet"/>
      </w:pPr>
      <w:r>
        <w:t>She is best known for her photographs of the South of France</w:t>
      </w:r>
    </w:p>
    <w:p>
      <w:pPr>
        <w:pStyle w:val="ListBullet"/>
      </w:pPr>
      <w:r>
        <w:t>Visit her website at www.nannan.com.</w:t>
      </w:r>
    </w:p>
    <w:p>
      <w:pPr>
        <w:pStyle w:val="ListBullet"/>
      </w:pPr>
      <w:r>
        <w:t>nan.nan is a freelance writer and photographer</w:t>
      </w:r>
    </w:p>
    <w:p>
      <w:pPr>
        <w:pStyle w:val="ListBullet"/>
      </w:pPr>
      <w:r>
        <w:t>She is best known for her photographs of the South of France</w:t>
      </w:r>
    </w:p>
    <w:p>
      <w:pPr>
        <w:pStyle w:val="ListBullet"/>
      </w:pPr>
      <w:r>
        <w:t>Visit her website at www.nannan.com.</w:t>
      </w:r>
    </w:p>
    <w:p>
      <w:pPr>
        <w:pStyle w:val="ListBullet"/>
      </w:pPr>
      <w:r>
        <w:t>nan.nan is a freelance writer and photographer</w:t>
      </w:r>
    </w:p>
    <w:p>
      <w:pPr>
        <w:pStyle w:val="ListBullet"/>
      </w:pPr>
      <w:r>
        <w:t>She is best known for her photographs of the South of France</w:t>
      </w:r>
    </w:p>
    <w:p>
      <w:pPr>
        <w:pStyle w:val="ListBullet"/>
      </w:pPr>
      <w:r>
        <w:t>Visit her website at www.nannan.com.</w:t>
      </w:r>
    </w:p>
    <w:p>
      <w:pPr>
        <w:pStyle w:val="ListBullet"/>
      </w:pPr>
      <w:r>
        <w:t>nan.nan is a freelance writer and photographer</w:t>
      </w:r>
    </w:p>
    <w:p>
      <w:pPr>
        <w:pStyle w:val="ListBullet"/>
      </w:pPr>
      <w:r>
        <w:t>She is best known for her photographs of the South of France</w:t>
      </w:r>
    </w:p>
    <w:p>
      <w:pPr>
        <w:pStyle w:val="ListBullet"/>
      </w:pPr>
      <w:r>
        <w:t>Visit her website at www.nannan.com.</w:t>
      </w:r>
    </w:p>
    <w:p>
      <w:pPr>
        <w:pStyle w:val="ListBullet"/>
      </w:pPr>
      <w:r>
        <w:t>nan.nan is a freelance writer and photographer</w:t>
      </w:r>
    </w:p>
    <w:p>
      <w:pPr>
        <w:pStyle w:val="ListBullet"/>
      </w:pPr>
      <w:r>
        <w:t>She is best known for her photographs of the South of France</w:t>
      </w:r>
    </w:p>
    <w:p>
      <w:pPr>
        <w:pStyle w:val="ListBullet"/>
      </w:pPr>
      <w:r>
        <w:t>Visit her website at www.nannan.com.</w:t>
      </w:r>
    </w:p>
    <w:p>
      <w:pPr>
        <w:pStyle w:val="ListBullet"/>
      </w:pPr>
      <w:r>
        <w:t>nan.nan is a freelance writer and photographer</w:t>
      </w:r>
    </w:p>
    <w:p>
      <w:pPr>
        <w:pStyle w:val="ListBullet"/>
      </w:pPr>
      <w:r>
        <w:t>She is best known for her photographs of the South of France</w:t>
      </w:r>
    </w:p>
    <w:p>
      <w:pPr>
        <w:pStyle w:val="ListBullet"/>
      </w:pPr>
      <w:r>
        <w:t>Visit her website at www.nannan.com.</w:t>
      </w:r>
    </w:p>
    <w:p>
      <w:pPr>
        <w:pStyle w:val="Heading1"/>
      </w:pPr>
      <w:r>
        <w:t>deadly+fire</w:t>
      </w:r>
    </w:p>
    <w:p>
      <w:pPr>
        <w:pStyle w:val="ListBullet"/>
      </w:pPr>
      <w:r>
        <w:t>nan.nan is a freelance writer and photographer</w:t>
      </w:r>
    </w:p>
    <w:p>
      <w:pPr>
        <w:pStyle w:val="ListBullet"/>
      </w:pPr>
      <w:r>
        <w:t>She is best known for her photographs of the South of France</w:t>
      </w:r>
    </w:p>
    <w:p>
      <w:pPr>
        <w:pStyle w:val="ListBullet"/>
      </w:pPr>
      <w:r>
        <w:t>Visit her website at www.nannan.com.</w:t>
      </w:r>
    </w:p>
    <w:p>
      <w:pPr>
        <w:pStyle w:val="ListBullet"/>
      </w:pPr>
      <w:r>
        <w:t>nan.nan is a freelance writer and photographer</w:t>
      </w:r>
    </w:p>
    <w:p>
      <w:pPr>
        <w:pStyle w:val="ListBullet"/>
      </w:pPr>
      <w:r>
        <w:t>She is best known for her photographs of the South of France</w:t>
      </w:r>
    </w:p>
    <w:p>
      <w:pPr>
        <w:pStyle w:val="ListBullet"/>
      </w:pPr>
      <w:r>
        <w:t>Visit her website at www.nannan.com.</w:t>
      </w:r>
    </w:p>
    <w:p>
      <w:pPr>
        <w:pStyle w:val="ListBullet"/>
      </w:pPr>
      <w:r>
        <w:t>nan.nan is a freelance writer and photographer</w:t>
      </w:r>
    </w:p>
    <w:p>
      <w:pPr>
        <w:pStyle w:val="ListBullet"/>
      </w:pPr>
      <w:r>
        <w:t>She is best known for her photographs of the South of France</w:t>
      </w:r>
    </w:p>
    <w:p>
      <w:pPr>
        <w:pStyle w:val="ListBullet"/>
      </w:pPr>
      <w:r>
        <w:t>Visit her website at www.nannan.com.</w:t>
      </w:r>
    </w:p>
    <w:p>
      <w:pPr>
        <w:pStyle w:val="ListBullet"/>
      </w:pPr>
      <w:r>
        <w:t>nan.nan is a freelance writer and photographer</w:t>
      </w:r>
    </w:p>
    <w:p>
      <w:pPr>
        <w:pStyle w:val="ListBullet"/>
      </w:pPr>
      <w:r>
        <w:t>She is best known for her photographs of the South of France</w:t>
      </w:r>
    </w:p>
    <w:p>
      <w:pPr>
        <w:pStyle w:val="ListBullet"/>
      </w:pPr>
      <w:r>
        <w:t>Visit her website at www.nannan.com.</w:t>
      </w:r>
    </w:p>
    <w:p>
      <w:pPr>
        <w:pStyle w:val="ListBullet"/>
      </w:pPr>
      <w:r>
        <w:t>nan.nan is a freelance writer and photographer</w:t>
      </w:r>
    </w:p>
    <w:p>
      <w:pPr>
        <w:pStyle w:val="ListBullet"/>
      </w:pPr>
      <w:r>
        <w:t>She is best known for her photographs of the South of France</w:t>
      </w:r>
    </w:p>
    <w:p>
      <w:pPr>
        <w:pStyle w:val="ListBullet"/>
      </w:pPr>
      <w:r>
        <w:t>Visit her website at www.nannan.com.</w:t>
      </w:r>
    </w:p>
    <w:p>
      <w:pPr>
        <w:pStyle w:val="ListBullet"/>
      </w:pPr>
      <w:r>
        <w:t>nan.nan is a freelance writer and photographer</w:t>
      </w:r>
    </w:p>
    <w:p>
      <w:pPr>
        <w:pStyle w:val="ListBullet"/>
      </w:pPr>
      <w:r>
        <w:t>She is best known for her photographs of the South of France</w:t>
      </w:r>
    </w:p>
    <w:p>
      <w:pPr>
        <w:pStyle w:val="ListBullet"/>
      </w:pPr>
      <w:r>
        <w:t>Visit her website at www.nannan.com.</w:t>
      </w:r>
    </w:p>
    <w:p>
      <w:pPr>
        <w:pStyle w:val="ListBullet"/>
      </w:pPr>
      <w:r>
        <w:t>nan.nan is a freelance writer and photographer</w:t>
      </w:r>
    </w:p>
    <w:p>
      <w:pPr>
        <w:pStyle w:val="ListBullet"/>
      </w:pPr>
      <w:r>
        <w:t>She is best known for her photographs of the South of France</w:t>
      </w:r>
    </w:p>
    <w:p>
      <w:pPr>
        <w:pStyle w:val="ListBullet"/>
      </w:pPr>
      <w:r>
        <w:t>Visit her website at www.nannan.com.</w:t>
      </w:r>
    </w:p>
    <w:p>
      <w:pPr>
        <w:pStyle w:val="ListBullet"/>
      </w:pPr>
      <w:r>
        <w:t>nan.nan is a freelance writer and photographer</w:t>
      </w:r>
    </w:p>
    <w:p>
      <w:pPr>
        <w:pStyle w:val="ListBullet"/>
      </w:pPr>
      <w:r>
        <w:t>She is best known for her photographs of the South of France</w:t>
      </w:r>
    </w:p>
    <w:p>
      <w:pPr>
        <w:pStyle w:val="ListBullet"/>
      </w:pPr>
      <w:r>
        <w:t>Visit her website at www.nannan.com.</w:t>
      </w:r>
    </w:p>
    <w:p>
      <w:pPr>
        <w:pStyle w:val="ListBullet"/>
      </w:pPr>
      <w:r>
        <w:t>nan.nan is a freelance writer and photographer</w:t>
      </w:r>
    </w:p>
    <w:p>
      <w:pPr>
        <w:pStyle w:val="ListBullet"/>
      </w:pPr>
      <w:r>
        <w:t>She is best known for her photographs of the South of France</w:t>
      </w:r>
    </w:p>
    <w:p>
      <w:pPr>
        <w:pStyle w:val="ListBullet"/>
      </w:pPr>
      <w:r>
        <w:t>Visit her website at www.nannan.com.</w:t>
      </w:r>
    </w:p>
    <w:p>
      <w:pPr>
        <w:pStyle w:val="ListBullet"/>
      </w:pPr>
      <w:r>
        <w:t>nan.nan is a freelance writer and photographer</w:t>
      </w:r>
    </w:p>
    <w:p>
      <w:pPr>
        <w:pStyle w:val="ListBullet"/>
      </w:pPr>
      <w:r>
        <w:t>She is best known for her photographs of the South of France</w:t>
      </w:r>
    </w:p>
    <w:p>
      <w:pPr>
        <w:pStyle w:val="ListBullet"/>
      </w:pPr>
      <w:r>
        <w:t>Visit her website at www.nannan.com.</w:t>
      </w:r>
    </w:p>
    <w:p>
      <w:pPr>
        <w:pStyle w:val="ListBullet"/>
      </w:pPr>
      <w:r>
        <w:t>nan.nan is a freelance writer and photographer</w:t>
      </w:r>
    </w:p>
    <w:p>
      <w:pPr>
        <w:pStyle w:val="ListBullet"/>
      </w:pPr>
      <w:r>
        <w:t>She is best known for her photographs of the South of France</w:t>
      </w:r>
    </w:p>
    <w:p>
      <w:pPr>
        <w:pStyle w:val="ListBullet"/>
      </w:pPr>
      <w:r>
        <w:t>Visit her website at www.nannan.com.</w:t>
      </w:r>
    </w:p>
    <w:p>
      <w:pPr>
        <w:pStyle w:val="ListBullet"/>
      </w:pPr>
      <w:r>
        <w:t>nan.nan is a freelance writer and photographer</w:t>
      </w:r>
    </w:p>
    <w:p>
      <w:pPr>
        <w:pStyle w:val="ListBullet"/>
      </w:pPr>
      <w:r>
        <w:t>She is best known for her photographs of the South of France</w:t>
      </w:r>
    </w:p>
    <w:p>
      <w:pPr>
        <w:pStyle w:val="ListBullet"/>
      </w:pPr>
      <w:r>
        <w:t>Visit her website at www.nannan.com.</w:t>
      </w:r>
    </w:p>
    <w:p>
      <w:pPr>
        <w:pStyle w:val="ListBullet"/>
      </w:pPr>
      <w:r>
        <w:t>nan.nan is a freelance writer and photographer</w:t>
      </w:r>
    </w:p>
    <w:p>
      <w:pPr>
        <w:pStyle w:val="ListBullet"/>
      </w:pPr>
      <w:r>
        <w:t>She is best known for her photographs of the South of France</w:t>
      </w:r>
    </w:p>
    <w:p>
      <w:pPr>
        <w:pStyle w:val="ListBullet"/>
      </w:pPr>
      <w:r>
        <w:t>Visit her website at www.nannan.com.</w:t>
      </w:r>
    </w:p>
    <w:p>
      <w:pPr>
        <w:pStyle w:val="ListBullet"/>
      </w:pPr>
      <w:r>
        <w:t>nan.nan is a freelance writer and photographer</w:t>
      </w:r>
    </w:p>
    <w:p>
      <w:pPr>
        <w:pStyle w:val="ListBullet"/>
      </w:pPr>
      <w:r>
        <w:t>She is best known for her photographs of the South of France</w:t>
      </w:r>
    </w:p>
    <w:p>
      <w:pPr>
        <w:pStyle w:val="ListBullet"/>
      </w:pPr>
      <w:r>
        <w:t>Visit her website at www.nannan.com.</w:t>
      </w:r>
    </w:p>
    <w:p>
      <w:pPr>
        <w:pStyle w:val="ListBullet"/>
      </w:pPr>
      <w:r>
        <w:t>nan.nan is a freelance writer and photographer</w:t>
      </w:r>
    </w:p>
    <w:p>
      <w:pPr>
        <w:pStyle w:val="ListBullet"/>
      </w:pPr>
      <w:r>
        <w:t>She is best known for her photographs of the South of France</w:t>
      </w:r>
    </w:p>
    <w:p>
      <w:pPr>
        <w:pStyle w:val="ListBullet"/>
      </w:pPr>
      <w:r>
        <w:t>Visit her website at www.nannan.com.</w:t>
      </w:r>
    </w:p>
    <w:p>
      <w:pPr>
        <w:pStyle w:val="ListBullet"/>
      </w:pPr>
      <w:r>
        <w:t>nan.nan is a freelance writer and photographer</w:t>
      </w:r>
    </w:p>
    <w:p>
      <w:pPr>
        <w:pStyle w:val="ListBullet"/>
      </w:pPr>
      <w:r>
        <w:t>She is best known for her photographs of the South of France</w:t>
      </w:r>
    </w:p>
    <w:p>
      <w:pPr>
        <w:pStyle w:val="ListBullet"/>
      </w:pPr>
      <w:r>
        <w:t>Visit her website at www.nannan.com.</w:t>
      </w:r>
    </w:p>
    <w:p>
      <w:pPr>
        <w:pStyle w:val="ListBullet"/>
      </w:pPr>
      <w:r>
        <w:t>nan.nan is a freelance writer and photographer</w:t>
      </w:r>
    </w:p>
    <w:p>
      <w:pPr>
        <w:pStyle w:val="ListBullet"/>
      </w:pPr>
      <w:r>
        <w:t>She is best known for her photographs of the South of France</w:t>
      </w:r>
    </w:p>
    <w:p>
      <w:pPr>
        <w:pStyle w:val="ListBullet"/>
      </w:pPr>
      <w:r>
        <w:t>Visit her website at www.nannan.com.</w:t>
      </w:r>
    </w:p>
    <w:p>
      <w:pPr>
        <w:pStyle w:val="ListBullet"/>
      </w:pPr>
      <w:r>
        <w:t>nan.nan is a freelance writer and photographer</w:t>
      </w:r>
    </w:p>
    <w:p>
      <w:pPr>
        <w:pStyle w:val="ListBullet"/>
      </w:pPr>
      <w:r>
        <w:t>She is best known for her photographs of the South of France</w:t>
      </w:r>
    </w:p>
    <w:p>
      <w:pPr>
        <w:pStyle w:val="ListBullet"/>
      </w:pPr>
      <w:r>
        <w:t>Visit her website at www.nannan.com.</w:t>
      </w:r>
    </w:p>
    <w:p>
      <w:pPr>
        <w:pStyle w:val="ListBullet"/>
      </w:pPr>
      <w:r>
        <w:t>nan.nan is a freelance writer and photographer</w:t>
      </w:r>
    </w:p>
    <w:p>
      <w:pPr>
        <w:pStyle w:val="ListBullet"/>
      </w:pPr>
      <w:r>
        <w:t>She is best known for her photographs of the South of France</w:t>
      </w:r>
    </w:p>
    <w:p>
      <w:pPr>
        <w:pStyle w:val="ListBullet"/>
      </w:pPr>
      <w:r>
        <w:t>Visit her website at www.nannan.com.</w:t>
      </w:r>
    </w:p>
    <w:p>
      <w:pPr>
        <w:pStyle w:val="ListBullet"/>
      </w:pPr>
      <w:r>
        <w:t>nan.nan is a freelance writer and photographer</w:t>
      </w:r>
    </w:p>
    <w:p>
      <w:pPr>
        <w:pStyle w:val="ListBullet"/>
      </w:pPr>
      <w:r>
        <w:t>She is best known for her photographs of the South of France</w:t>
      </w:r>
    </w:p>
    <w:p>
      <w:pPr>
        <w:pStyle w:val="ListBullet"/>
      </w:pPr>
      <w:r>
        <w:t>Visit her website at www.nannan.com.</w:t>
      </w:r>
    </w:p>
    <w:p>
      <w:pPr>
        <w:pStyle w:val="Heading1"/>
      </w:pPr>
      <w:r>
        <w:t>volcanic+eruption</w:t>
      </w:r>
    </w:p>
    <w:p>
      <w:pPr>
        <w:pStyle w:val="ListBullet"/>
      </w:pPr>
      <w:r>
        <w:t>nan.nan is a freelance writer and photographer</w:t>
      </w:r>
    </w:p>
    <w:p>
      <w:pPr>
        <w:pStyle w:val="ListBullet"/>
      </w:pPr>
      <w:r>
        <w:t>She is best known for her photographs of the South of France</w:t>
      </w:r>
    </w:p>
    <w:p>
      <w:pPr>
        <w:pStyle w:val="ListBullet"/>
      </w:pPr>
      <w:r>
        <w:t>Visit her website at www.nannan.com.</w:t>
      </w:r>
    </w:p>
    <w:p>
      <w:pPr>
        <w:pStyle w:val="ListBullet"/>
      </w:pPr>
      <w:r>
        <w:t>nan.nan is a freelance writer and photographer</w:t>
      </w:r>
    </w:p>
    <w:p>
      <w:pPr>
        <w:pStyle w:val="ListBullet"/>
      </w:pPr>
      <w:r>
        <w:t>She is best known for her photographs of the South of France</w:t>
      </w:r>
    </w:p>
    <w:p>
      <w:pPr>
        <w:pStyle w:val="ListBullet"/>
      </w:pPr>
      <w:r>
        <w:t>Visit her website at www.nannan.com.</w:t>
      </w:r>
    </w:p>
    <w:p>
      <w:pPr>
        <w:pStyle w:val="ListBullet"/>
      </w:pPr>
      <w:r>
        <w:t>nan.nan is a freelance writer and photographer</w:t>
      </w:r>
    </w:p>
    <w:p>
      <w:pPr>
        <w:pStyle w:val="ListBullet"/>
      </w:pPr>
      <w:r>
        <w:t>She is best known for her photographs of the South of France</w:t>
      </w:r>
    </w:p>
    <w:p>
      <w:pPr>
        <w:pStyle w:val="ListBullet"/>
      </w:pPr>
      <w:r>
        <w:t>Visit her website at www.nannan.com.</w:t>
      </w:r>
    </w:p>
    <w:p>
      <w:pPr>
        <w:pStyle w:val="ListBullet"/>
      </w:pPr>
      <w:r>
        <w:t>nan.nan is a freelance writer and photographer</w:t>
      </w:r>
    </w:p>
    <w:p>
      <w:pPr>
        <w:pStyle w:val="ListBullet"/>
      </w:pPr>
      <w:r>
        <w:t>She is best known for her photographs of the South of France</w:t>
      </w:r>
    </w:p>
    <w:p>
      <w:pPr>
        <w:pStyle w:val="ListBullet"/>
      </w:pPr>
      <w:r>
        <w:t>Visit her website at www.nannan.com.</w:t>
      </w:r>
    </w:p>
    <w:p>
      <w:pPr>
        <w:pStyle w:val="ListBullet"/>
      </w:pPr>
      <w:r>
        <w:t>nan.nan is a freelance writer and photographer</w:t>
      </w:r>
    </w:p>
    <w:p>
      <w:pPr>
        <w:pStyle w:val="ListBullet"/>
      </w:pPr>
      <w:r>
        <w:t>She is best known for her photographs of the South of France</w:t>
      </w:r>
    </w:p>
    <w:p>
      <w:pPr>
        <w:pStyle w:val="ListBullet"/>
      </w:pPr>
      <w:r>
        <w:t>Visit her website at www.nannan.com.</w:t>
      </w:r>
    </w:p>
    <w:p>
      <w:pPr>
        <w:pStyle w:val="ListBullet"/>
      </w:pPr>
      <w:r>
        <w:t>nan.nan is a freelance writer and photographer</w:t>
      </w:r>
    </w:p>
    <w:p>
      <w:pPr>
        <w:pStyle w:val="ListBullet"/>
      </w:pPr>
      <w:r>
        <w:t>She is best known for her photographs of the South of France</w:t>
      </w:r>
    </w:p>
    <w:p>
      <w:pPr>
        <w:pStyle w:val="ListBullet"/>
      </w:pPr>
      <w:r>
        <w:t>Visit her website at www.nannan.com.</w:t>
      </w:r>
    </w:p>
    <w:p>
      <w:pPr>
        <w:pStyle w:val="ListBullet"/>
      </w:pPr>
      <w:r>
        <w:t>nan.nan is a freelance writer and photographer</w:t>
      </w:r>
    </w:p>
    <w:p>
      <w:pPr>
        <w:pStyle w:val="ListBullet"/>
      </w:pPr>
      <w:r>
        <w:t>She is best known for her photographs of the South of France</w:t>
      </w:r>
    </w:p>
    <w:p>
      <w:pPr>
        <w:pStyle w:val="ListBullet"/>
      </w:pPr>
      <w:r>
        <w:t>Visit her website at www.nannan.com.</w:t>
      </w:r>
    </w:p>
    <w:p>
      <w:pPr>
        <w:pStyle w:val="ListBullet"/>
      </w:pPr>
      <w:r>
        <w:t>nan.nan is a freelance writer and photographer</w:t>
      </w:r>
    </w:p>
    <w:p>
      <w:pPr>
        <w:pStyle w:val="ListBullet"/>
      </w:pPr>
      <w:r>
        <w:t>She is best known for her photographs of the South of France</w:t>
      </w:r>
    </w:p>
    <w:p>
      <w:pPr>
        <w:pStyle w:val="ListBullet"/>
      </w:pPr>
      <w:r>
        <w:t>Visit her website at www.nannan.com.</w:t>
      </w:r>
    </w:p>
    <w:p>
      <w:pPr>
        <w:pStyle w:val="ListBullet"/>
      </w:pPr>
      <w:r>
        <w:t>nan.nan is a freelance writer and photographer</w:t>
      </w:r>
    </w:p>
    <w:p>
      <w:pPr>
        <w:pStyle w:val="ListBullet"/>
      </w:pPr>
      <w:r>
        <w:t>She is best known for her photographs of the South of France</w:t>
      </w:r>
    </w:p>
    <w:p>
      <w:pPr>
        <w:pStyle w:val="ListBullet"/>
      </w:pPr>
      <w:r>
        <w:t>Visit her website at www.nannan.com.</w:t>
      </w:r>
    </w:p>
    <w:p>
      <w:pPr>
        <w:pStyle w:val="ListBullet"/>
      </w:pPr>
      <w:r>
        <w:t>nan.nan is a freelance writer and photographer</w:t>
      </w:r>
    </w:p>
    <w:p>
      <w:pPr>
        <w:pStyle w:val="ListBullet"/>
      </w:pPr>
      <w:r>
        <w:t>She is best known for her photographs of the South of France</w:t>
      </w:r>
    </w:p>
    <w:p>
      <w:pPr>
        <w:pStyle w:val="ListBullet"/>
      </w:pPr>
      <w:r>
        <w:t>Visit her website at www.nannan.com.</w:t>
      </w:r>
    </w:p>
    <w:p>
      <w:pPr>
        <w:pStyle w:val="ListBullet"/>
      </w:pPr>
      <w:r>
        <w:t>nan.nan is a freelance writer and photographer</w:t>
      </w:r>
    </w:p>
    <w:p>
      <w:pPr>
        <w:pStyle w:val="ListBullet"/>
      </w:pPr>
      <w:r>
        <w:t>She is best known for her photographs of the South of France</w:t>
      </w:r>
    </w:p>
    <w:p>
      <w:pPr>
        <w:pStyle w:val="ListBullet"/>
      </w:pPr>
      <w:r>
        <w:t>Visit her website at www.nannan.com.</w:t>
      </w:r>
    </w:p>
    <w:p>
      <w:pPr>
        <w:pStyle w:val="ListBullet"/>
      </w:pPr>
      <w:r>
        <w:t>nan.nan is a freelance writer and photographer</w:t>
      </w:r>
    </w:p>
    <w:p>
      <w:pPr>
        <w:pStyle w:val="ListBullet"/>
      </w:pPr>
      <w:r>
        <w:t>She is best known for her photographs of the South of France</w:t>
      </w:r>
    </w:p>
    <w:p>
      <w:pPr>
        <w:pStyle w:val="ListBullet"/>
      </w:pPr>
      <w:r>
        <w:t>Visit her website at www.nannan.com.</w:t>
      </w:r>
    </w:p>
    <w:p>
      <w:pPr>
        <w:pStyle w:val="ListBullet"/>
      </w:pPr>
      <w:r>
        <w:t>nan.nan is a freelance writer and photographer</w:t>
      </w:r>
    </w:p>
    <w:p>
      <w:pPr>
        <w:pStyle w:val="ListBullet"/>
      </w:pPr>
      <w:r>
        <w:t>She is best known for her photographs of the South of France</w:t>
      </w:r>
    </w:p>
    <w:p>
      <w:pPr>
        <w:pStyle w:val="ListBullet"/>
      </w:pPr>
      <w:r>
        <w:t>Visit her website at www.nannan.com.</w:t>
      </w:r>
    </w:p>
    <w:p>
      <w:pPr>
        <w:pStyle w:val="ListBullet"/>
      </w:pPr>
      <w:r>
        <w:t>nan.nan is a freelance writer and photographer</w:t>
      </w:r>
    </w:p>
    <w:p>
      <w:pPr>
        <w:pStyle w:val="ListBullet"/>
      </w:pPr>
      <w:r>
        <w:t>She is best known for her photographs of the South of France</w:t>
      </w:r>
    </w:p>
    <w:p>
      <w:pPr>
        <w:pStyle w:val="ListBullet"/>
      </w:pPr>
      <w:r>
        <w:t>Visit her website at www.nannan.com.</w:t>
      </w:r>
    </w:p>
    <w:p>
      <w:pPr>
        <w:pStyle w:val="ListBullet"/>
      </w:pPr>
      <w:r>
        <w:t>nan.nan is a freelance writer and photographer</w:t>
      </w:r>
    </w:p>
    <w:p>
      <w:pPr>
        <w:pStyle w:val="ListBullet"/>
      </w:pPr>
      <w:r>
        <w:t>She is best known for her photographs of the South of France</w:t>
      </w:r>
    </w:p>
    <w:p>
      <w:pPr>
        <w:pStyle w:val="ListBullet"/>
      </w:pPr>
      <w:r>
        <w:t>Visit her website at www.nannan.com.</w:t>
      </w:r>
    </w:p>
    <w:p>
      <w:pPr>
        <w:pStyle w:val="ListBullet"/>
      </w:pPr>
      <w:r>
        <w:t>nan.nan is a freelance writer and photographer</w:t>
      </w:r>
    </w:p>
    <w:p>
      <w:pPr>
        <w:pStyle w:val="ListBullet"/>
      </w:pPr>
      <w:r>
        <w:t>She is best known for her photographs of the South of France</w:t>
      </w:r>
    </w:p>
    <w:p>
      <w:pPr>
        <w:pStyle w:val="ListBullet"/>
      </w:pPr>
      <w:r>
        <w:t>Visit her website at www.nannan.com.</w:t>
      </w:r>
    </w:p>
    <w:p>
      <w:pPr>
        <w:pStyle w:val="ListBullet"/>
      </w:pPr>
      <w:r>
        <w:t>nan.nan is a freelance writer and photographer</w:t>
      </w:r>
    </w:p>
    <w:p>
      <w:pPr>
        <w:pStyle w:val="ListBullet"/>
      </w:pPr>
      <w:r>
        <w:t>She is best known for her photographs of the South of France</w:t>
      </w:r>
    </w:p>
    <w:p>
      <w:pPr>
        <w:pStyle w:val="ListBullet"/>
      </w:pPr>
      <w:r>
        <w:t>Visit her website at www.nannan.com.</w:t>
      </w:r>
    </w:p>
    <w:p>
      <w:pPr>
        <w:pStyle w:val="ListBullet"/>
      </w:pPr>
      <w:r>
        <w:t>nan.nan is a freelance writer and photographer</w:t>
      </w:r>
    </w:p>
    <w:p>
      <w:pPr>
        <w:pStyle w:val="ListBullet"/>
      </w:pPr>
      <w:r>
        <w:t>She is best known for her photographs of the South of France</w:t>
      </w:r>
    </w:p>
    <w:p>
      <w:pPr>
        <w:pStyle w:val="ListBullet"/>
      </w:pPr>
      <w:r>
        <w:t>Visit her website at www.nannan.com.</w:t>
      </w:r>
    </w:p>
    <w:p>
      <w:pPr>
        <w:pStyle w:val="ListBullet"/>
      </w:pPr>
      <w:r>
        <w:t>nan.nan is a freelance writer and photographer</w:t>
      </w:r>
    </w:p>
    <w:p>
      <w:pPr>
        <w:pStyle w:val="ListBullet"/>
      </w:pPr>
      <w:r>
        <w:t>She is best known for her photographs of the South of France</w:t>
      </w:r>
    </w:p>
    <w:p>
      <w:pPr>
        <w:pStyle w:val="ListBullet"/>
      </w:pPr>
      <w:r>
        <w:t>Visit her website at www.nannan.com.</w:t>
      </w:r>
    </w:p>
    <w:p>
      <w:pPr>
        <w:pStyle w:val="ListBullet"/>
      </w:pPr>
      <w:r>
        <w:t>nan.nan is a freelance writer and photographer</w:t>
      </w:r>
    </w:p>
    <w:p>
      <w:pPr>
        <w:pStyle w:val="ListBullet"/>
      </w:pPr>
      <w:r>
        <w:t>She is best known for her photographs of the South of France</w:t>
      </w:r>
    </w:p>
    <w:p>
      <w:pPr>
        <w:pStyle w:val="ListBullet"/>
      </w:pPr>
      <w:r>
        <w:t>Visit her website at www.nannan.com.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